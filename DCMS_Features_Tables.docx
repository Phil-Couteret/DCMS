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15F0" w14:textId="77777777" w:rsidR="004641D7" w:rsidRPr="004641D7" w:rsidRDefault="004641D7" w:rsidP="004641D7">
      <w:pPr>
        <w:pStyle w:val="ListParagraph"/>
        <w:ind w:left="360"/>
        <w:jc w:val="center"/>
        <w:rPr>
          <w:b/>
          <w:bCs/>
          <w:sz w:val="24"/>
          <w:szCs w:val="24"/>
          <w:u w:val="single"/>
        </w:rPr>
      </w:pPr>
      <w:r w:rsidRPr="004641D7">
        <w:rPr>
          <w:b/>
          <w:bCs/>
          <w:sz w:val="24"/>
          <w:szCs w:val="24"/>
          <w:u w:val="single"/>
        </w:rPr>
        <w:t>Diving Center Management System – Deep Blue Diving</w:t>
      </w:r>
    </w:p>
    <w:p w14:paraId="2A860ECA" w14:textId="77777777" w:rsidR="004641D7" w:rsidRDefault="004641D7" w:rsidP="004641D7"/>
    <w:p w14:paraId="5CA0DE9C" w14:textId="25AA85C8" w:rsidR="004641D7" w:rsidRPr="004641D7" w:rsidRDefault="004641D7" w:rsidP="004641D7">
      <w:pPr>
        <w:pStyle w:val="ListParagraph"/>
        <w:numPr>
          <w:ilvl w:val="0"/>
          <w:numId w:val="10"/>
        </w:numPr>
        <w:rPr>
          <w:u w:val="single"/>
        </w:rPr>
      </w:pPr>
      <w:r w:rsidRPr="004641D7">
        <w:rPr>
          <w:u w:val="single"/>
        </w:rPr>
        <w:t>Must have features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088"/>
        <w:gridCol w:w="3420"/>
        <w:gridCol w:w="1080"/>
        <w:gridCol w:w="1080"/>
        <w:gridCol w:w="1080"/>
        <w:gridCol w:w="990"/>
        <w:gridCol w:w="1350"/>
      </w:tblGrid>
      <w:tr w:rsidR="004641D7" w:rsidRPr="004641D7" w14:paraId="6A5AF609" w14:textId="77777777" w:rsidTr="00FB09DC">
        <w:tc>
          <w:tcPr>
            <w:tcW w:w="2088" w:type="dxa"/>
          </w:tcPr>
          <w:p w14:paraId="09744BD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Feature</w:t>
            </w:r>
          </w:p>
        </w:tc>
        <w:tc>
          <w:tcPr>
            <w:tcW w:w="3420" w:type="dxa"/>
          </w:tcPr>
          <w:p w14:paraId="4D8E15E7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5EEB0B7E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Time (Senior)</w:t>
            </w:r>
          </w:p>
        </w:tc>
        <w:tc>
          <w:tcPr>
            <w:tcW w:w="1080" w:type="dxa"/>
          </w:tcPr>
          <w:p w14:paraId="7A24D309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Time (Junior)</w:t>
            </w:r>
          </w:p>
        </w:tc>
        <w:tc>
          <w:tcPr>
            <w:tcW w:w="1080" w:type="dxa"/>
          </w:tcPr>
          <w:p w14:paraId="71C1008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Cost (Senior)</w:t>
            </w:r>
          </w:p>
        </w:tc>
        <w:tc>
          <w:tcPr>
            <w:tcW w:w="990" w:type="dxa"/>
          </w:tcPr>
          <w:p w14:paraId="143ED381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Cost (Junior)</w:t>
            </w:r>
          </w:p>
        </w:tc>
        <w:tc>
          <w:tcPr>
            <w:tcW w:w="1350" w:type="dxa"/>
          </w:tcPr>
          <w:p w14:paraId="4944AAD8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Category</w:t>
            </w:r>
          </w:p>
        </w:tc>
      </w:tr>
      <w:tr w:rsidR="004641D7" w:rsidRPr="004641D7" w14:paraId="3C2A3E5B" w14:textId="77777777" w:rsidTr="00FB09DC">
        <w:tc>
          <w:tcPr>
            <w:tcW w:w="2088" w:type="dxa"/>
          </w:tcPr>
          <w:p w14:paraId="4052D422" w14:textId="013D3D15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 Booking System</w:t>
            </w:r>
          </w:p>
        </w:tc>
        <w:tc>
          <w:tcPr>
            <w:tcW w:w="3420" w:type="dxa"/>
          </w:tcPr>
          <w:p w14:paraId="44A0FB9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Basic booking creation, validation, confirmation emails</w:t>
            </w:r>
          </w:p>
        </w:tc>
        <w:tc>
          <w:tcPr>
            <w:tcW w:w="1080" w:type="dxa"/>
          </w:tcPr>
          <w:p w14:paraId="6EE07E29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5 days</w:t>
            </w:r>
          </w:p>
        </w:tc>
        <w:tc>
          <w:tcPr>
            <w:tcW w:w="1080" w:type="dxa"/>
          </w:tcPr>
          <w:p w14:paraId="3554CE7A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7 days</w:t>
            </w:r>
          </w:p>
        </w:tc>
        <w:tc>
          <w:tcPr>
            <w:tcW w:w="1080" w:type="dxa"/>
          </w:tcPr>
          <w:p w14:paraId="1181E13C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€3,500</w:t>
            </w:r>
          </w:p>
        </w:tc>
        <w:tc>
          <w:tcPr>
            <w:tcW w:w="990" w:type="dxa"/>
          </w:tcPr>
          <w:p w14:paraId="3EAA7624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€3,500</w:t>
            </w:r>
          </w:p>
        </w:tc>
        <w:tc>
          <w:tcPr>
            <w:tcW w:w="1350" w:type="dxa"/>
          </w:tcPr>
          <w:p w14:paraId="2C83178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</w:t>
            </w:r>
          </w:p>
        </w:tc>
      </w:tr>
      <w:tr w:rsidR="004641D7" w:rsidRPr="004641D7" w14:paraId="34F70FA7" w14:textId="77777777" w:rsidTr="00FB09DC">
        <w:tc>
          <w:tcPr>
            <w:tcW w:w="2088" w:type="dxa"/>
          </w:tcPr>
          <w:p w14:paraId="0F8ED598" w14:textId="1B2D790B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Regulatory Compliance System</w:t>
            </w:r>
          </w:p>
        </w:tc>
        <w:tc>
          <w:tcPr>
            <w:tcW w:w="3420" w:type="dxa"/>
          </w:tcPr>
          <w:p w14:paraId="75A4E4FC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Spanish maritime regulations, GDPR, insurance, health &amp; safety</w:t>
            </w:r>
          </w:p>
        </w:tc>
        <w:tc>
          <w:tcPr>
            <w:tcW w:w="1080" w:type="dxa"/>
          </w:tcPr>
          <w:p w14:paraId="51F17D4C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7 days</w:t>
            </w:r>
          </w:p>
        </w:tc>
        <w:tc>
          <w:tcPr>
            <w:tcW w:w="1080" w:type="dxa"/>
          </w:tcPr>
          <w:p w14:paraId="3860C013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10 days</w:t>
            </w:r>
          </w:p>
        </w:tc>
        <w:tc>
          <w:tcPr>
            <w:tcW w:w="1080" w:type="dxa"/>
          </w:tcPr>
          <w:p w14:paraId="72B56F38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€4,900</w:t>
            </w:r>
          </w:p>
        </w:tc>
        <w:tc>
          <w:tcPr>
            <w:tcW w:w="990" w:type="dxa"/>
          </w:tcPr>
          <w:p w14:paraId="35789AC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€5,000</w:t>
            </w:r>
          </w:p>
        </w:tc>
        <w:tc>
          <w:tcPr>
            <w:tcW w:w="1350" w:type="dxa"/>
          </w:tcPr>
          <w:p w14:paraId="6ED67944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Compliance</w:t>
            </w:r>
          </w:p>
        </w:tc>
      </w:tr>
      <w:tr w:rsidR="004641D7" w:rsidRPr="004641D7" w14:paraId="66483DB4" w14:textId="77777777" w:rsidTr="00FB09DC">
        <w:tc>
          <w:tcPr>
            <w:tcW w:w="2088" w:type="dxa"/>
          </w:tcPr>
          <w:p w14:paraId="4344BE81" w14:textId="2B781422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Customer Management</w:t>
            </w:r>
          </w:p>
        </w:tc>
        <w:tc>
          <w:tcPr>
            <w:tcW w:w="3420" w:type="dxa"/>
          </w:tcPr>
          <w:p w14:paraId="3F4D2CE9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Customer profiles, contact info, basic booking history</w:t>
            </w:r>
          </w:p>
        </w:tc>
        <w:tc>
          <w:tcPr>
            <w:tcW w:w="1080" w:type="dxa"/>
          </w:tcPr>
          <w:p w14:paraId="0EC0BC84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3 days</w:t>
            </w:r>
          </w:p>
        </w:tc>
        <w:tc>
          <w:tcPr>
            <w:tcW w:w="1080" w:type="dxa"/>
          </w:tcPr>
          <w:p w14:paraId="130CCD93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5 days</w:t>
            </w:r>
          </w:p>
        </w:tc>
        <w:tc>
          <w:tcPr>
            <w:tcW w:w="1080" w:type="dxa"/>
          </w:tcPr>
          <w:p w14:paraId="6D374E07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€2,100</w:t>
            </w:r>
          </w:p>
        </w:tc>
        <w:tc>
          <w:tcPr>
            <w:tcW w:w="990" w:type="dxa"/>
          </w:tcPr>
          <w:p w14:paraId="7DB9434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€2,500</w:t>
            </w:r>
          </w:p>
        </w:tc>
        <w:tc>
          <w:tcPr>
            <w:tcW w:w="1350" w:type="dxa"/>
          </w:tcPr>
          <w:p w14:paraId="4756C173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</w:t>
            </w:r>
          </w:p>
        </w:tc>
      </w:tr>
      <w:tr w:rsidR="004641D7" w:rsidRPr="004641D7" w14:paraId="082A228C" w14:textId="77777777" w:rsidTr="00FB09DC">
        <w:tc>
          <w:tcPr>
            <w:tcW w:w="2088" w:type="dxa"/>
          </w:tcPr>
          <w:p w14:paraId="0C7A28C0" w14:textId="5BE11008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Equipment Management</w:t>
            </w:r>
          </w:p>
        </w:tc>
        <w:tc>
          <w:tcPr>
            <w:tcW w:w="3420" w:type="dxa"/>
          </w:tcPr>
          <w:p w14:paraId="457A06C5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Basic equipment tracking, availability checking</w:t>
            </w:r>
          </w:p>
        </w:tc>
        <w:tc>
          <w:tcPr>
            <w:tcW w:w="1080" w:type="dxa"/>
          </w:tcPr>
          <w:p w14:paraId="7562962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4 days</w:t>
            </w:r>
          </w:p>
        </w:tc>
        <w:tc>
          <w:tcPr>
            <w:tcW w:w="1080" w:type="dxa"/>
          </w:tcPr>
          <w:p w14:paraId="6227F152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6 days</w:t>
            </w:r>
          </w:p>
        </w:tc>
        <w:tc>
          <w:tcPr>
            <w:tcW w:w="1080" w:type="dxa"/>
          </w:tcPr>
          <w:p w14:paraId="3161C0D0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€2,800</w:t>
            </w:r>
          </w:p>
        </w:tc>
        <w:tc>
          <w:tcPr>
            <w:tcW w:w="990" w:type="dxa"/>
          </w:tcPr>
          <w:p w14:paraId="0E2EC63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€3,000</w:t>
            </w:r>
          </w:p>
        </w:tc>
        <w:tc>
          <w:tcPr>
            <w:tcW w:w="1350" w:type="dxa"/>
          </w:tcPr>
          <w:p w14:paraId="337770A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</w:t>
            </w:r>
          </w:p>
        </w:tc>
      </w:tr>
      <w:tr w:rsidR="004641D7" w:rsidRPr="004641D7" w14:paraId="64FD1EEE" w14:textId="77777777" w:rsidTr="00FB09DC">
        <w:tc>
          <w:tcPr>
            <w:tcW w:w="2088" w:type="dxa"/>
          </w:tcPr>
          <w:p w14:paraId="573929D8" w14:textId="531ED2B9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Payment Processing</w:t>
            </w:r>
          </w:p>
        </w:tc>
        <w:tc>
          <w:tcPr>
            <w:tcW w:w="3420" w:type="dxa"/>
          </w:tcPr>
          <w:p w14:paraId="47073955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Stripe integration, payment methods, basic invoicing</w:t>
            </w:r>
          </w:p>
        </w:tc>
        <w:tc>
          <w:tcPr>
            <w:tcW w:w="1080" w:type="dxa"/>
          </w:tcPr>
          <w:p w14:paraId="7B2F4100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4 days</w:t>
            </w:r>
          </w:p>
        </w:tc>
        <w:tc>
          <w:tcPr>
            <w:tcW w:w="1080" w:type="dxa"/>
          </w:tcPr>
          <w:p w14:paraId="5EDD9602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6 days</w:t>
            </w:r>
          </w:p>
        </w:tc>
        <w:tc>
          <w:tcPr>
            <w:tcW w:w="1080" w:type="dxa"/>
          </w:tcPr>
          <w:p w14:paraId="75D0B20D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€2,800</w:t>
            </w:r>
          </w:p>
        </w:tc>
        <w:tc>
          <w:tcPr>
            <w:tcW w:w="990" w:type="dxa"/>
          </w:tcPr>
          <w:p w14:paraId="624B8911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€3,000</w:t>
            </w:r>
          </w:p>
        </w:tc>
        <w:tc>
          <w:tcPr>
            <w:tcW w:w="1350" w:type="dxa"/>
          </w:tcPr>
          <w:p w14:paraId="06D6440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</w:t>
            </w:r>
          </w:p>
        </w:tc>
      </w:tr>
      <w:tr w:rsidR="004641D7" w:rsidRPr="004641D7" w14:paraId="00ADDB88" w14:textId="77777777" w:rsidTr="00FB09DC">
        <w:tc>
          <w:tcPr>
            <w:tcW w:w="2088" w:type="dxa"/>
          </w:tcPr>
          <w:p w14:paraId="3BD3D667" w14:textId="3B62334E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Multi-Location Support</w:t>
            </w:r>
          </w:p>
        </w:tc>
        <w:tc>
          <w:tcPr>
            <w:tcW w:w="3420" w:type="dxa"/>
          </w:tcPr>
          <w:p w14:paraId="48D50635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Location management, cross-location data</w:t>
            </w:r>
          </w:p>
        </w:tc>
        <w:tc>
          <w:tcPr>
            <w:tcW w:w="1080" w:type="dxa"/>
          </w:tcPr>
          <w:p w14:paraId="2F5C027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3 days</w:t>
            </w:r>
          </w:p>
        </w:tc>
        <w:tc>
          <w:tcPr>
            <w:tcW w:w="1080" w:type="dxa"/>
          </w:tcPr>
          <w:p w14:paraId="77D72F39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5 days</w:t>
            </w:r>
          </w:p>
        </w:tc>
        <w:tc>
          <w:tcPr>
            <w:tcW w:w="1080" w:type="dxa"/>
          </w:tcPr>
          <w:p w14:paraId="153B8D0E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€2,100</w:t>
            </w:r>
          </w:p>
        </w:tc>
        <w:tc>
          <w:tcPr>
            <w:tcW w:w="990" w:type="dxa"/>
          </w:tcPr>
          <w:p w14:paraId="289F026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€2,500</w:t>
            </w:r>
          </w:p>
        </w:tc>
        <w:tc>
          <w:tcPr>
            <w:tcW w:w="1350" w:type="dxa"/>
          </w:tcPr>
          <w:p w14:paraId="772C7C6A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</w:t>
            </w:r>
          </w:p>
        </w:tc>
      </w:tr>
      <w:tr w:rsidR="004641D7" w:rsidRPr="004641D7" w14:paraId="6441BF72" w14:textId="77777777" w:rsidTr="00FB09DC">
        <w:tc>
          <w:tcPr>
            <w:tcW w:w="2088" w:type="dxa"/>
          </w:tcPr>
          <w:p w14:paraId="290453A3" w14:textId="0D564402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Basic Reporting</w:t>
            </w:r>
          </w:p>
        </w:tc>
        <w:tc>
          <w:tcPr>
            <w:tcW w:w="3420" w:type="dxa"/>
          </w:tcPr>
          <w:p w14:paraId="260956A4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Revenue reports, booking statistics, monthly summaries</w:t>
            </w:r>
          </w:p>
        </w:tc>
        <w:tc>
          <w:tcPr>
            <w:tcW w:w="1080" w:type="dxa"/>
          </w:tcPr>
          <w:p w14:paraId="4F4D992C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3 days</w:t>
            </w:r>
          </w:p>
        </w:tc>
        <w:tc>
          <w:tcPr>
            <w:tcW w:w="1080" w:type="dxa"/>
          </w:tcPr>
          <w:p w14:paraId="6EFA0908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5 days</w:t>
            </w:r>
          </w:p>
        </w:tc>
        <w:tc>
          <w:tcPr>
            <w:tcW w:w="1080" w:type="dxa"/>
          </w:tcPr>
          <w:p w14:paraId="09396A8D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€2,100</w:t>
            </w:r>
          </w:p>
        </w:tc>
        <w:tc>
          <w:tcPr>
            <w:tcW w:w="990" w:type="dxa"/>
          </w:tcPr>
          <w:p w14:paraId="7AB95340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€2,500</w:t>
            </w:r>
          </w:p>
        </w:tc>
        <w:tc>
          <w:tcPr>
            <w:tcW w:w="1350" w:type="dxa"/>
          </w:tcPr>
          <w:p w14:paraId="32BBA8A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</w:t>
            </w:r>
          </w:p>
        </w:tc>
      </w:tr>
      <w:tr w:rsidR="004641D7" w:rsidRPr="004641D7" w14:paraId="59920EDE" w14:textId="77777777" w:rsidTr="00FB09DC">
        <w:tc>
          <w:tcPr>
            <w:tcW w:w="2088" w:type="dxa"/>
          </w:tcPr>
          <w:p w14:paraId="2A7F68DD" w14:textId="78868C60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Security &amp; Access Control</w:t>
            </w:r>
          </w:p>
        </w:tc>
        <w:tc>
          <w:tcPr>
            <w:tcW w:w="3420" w:type="dxa"/>
          </w:tcPr>
          <w:p w14:paraId="74E6A705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User authentication, role-based access, data encryption</w:t>
            </w:r>
          </w:p>
        </w:tc>
        <w:tc>
          <w:tcPr>
            <w:tcW w:w="1080" w:type="dxa"/>
          </w:tcPr>
          <w:p w14:paraId="4FA2689F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4 days</w:t>
            </w:r>
          </w:p>
        </w:tc>
        <w:tc>
          <w:tcPr>
            <w:tcW w:w="1080" w:type="dxa"/>
          </w:tcPr>
          <w:p w14:paraId="249474B4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6 days</w:t>
            </w:r>
          </w:p>
        </w:tc>
        <w:tc>
          <w:tcPr>
            <w:tcW w:w="1080" w:type="dxa"/>
          </w:tcPr>
          <w:p w14:paraId="6E4DE82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€2,800</w:t>
            </w:r>
          </w:p>
        </w:tc>
        <w:tc>
          <w:tcPr>
            <w:tcW w:w="990" w:type="dxa"/>
          </w:tcPr>
          <w:p w14:paraId="3DD09E1A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€3,000</w:t>
            </w:r>
          </w:p>
        </w:tc>
        <w:tc>
          <w:tcPr>
            <w:tcW w:w="1350" w:type="dxa"/>
          </w:tcPr>
          <w:p w14:paraId="074E1541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Security</w:t>
            </w:r>
          </w:p>
        </w:tc>
      </w:tr>
      <w:tr w:rsidR="004641D7" w:rsidRPr="004641D7" w14:paraId="5EE6BC5E" w14:textId="77777777" w:rsidTr="00FB09DC">
        <w:tc>
          <w:tcPr>
            <w:tcW w:w="2088" w:type="dxa"/>
          </w:tcPr>
          <w:p w14:paraId="6D34F2A2" w14:textId="4385991A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Basic API</w:t>
            </w:r>
          </w:p>
        </w:tc>
        <w:tc>
          <w:tcPr>
            <w:tcW w:w="3420" w:type="dxa"/>
          </w:tcPr>
          <w:p w14:paraId="234D1555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RESTful API for basic integrations</w:t>
            </w:r>
          </w:p>
        </w:tc>
        <w:tc>
          <w:tcPr>
            <w:tcW w:w="1080" w:type="dxa"/>
          </w:tcPr>
          <w:p w14:paraId="5F3827AF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3 days</w:t>
            </w:r>
          </w:p>
        </w:tc>
        <w:tc>
          <w:tcPr>
            <w:tcW w:w="1080" w:type="dxa"/>
          </w:tcPr>
          <w:p w14:paraId="08573B32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5 days</w:t>
            </w:r>
          </w:p>
        </w:tc>
        <w:tc>
          <w:tcPr>
            <w:tcW w:w="1080" w:type="dxa"/>
          </w:tcPr>
          <w:p w14:paraId="15869FBE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€2,100</w:t>
            </w:r>
          </w:p>
        </w:tc>
        <w:tc>
          <w:tcPr>
            <w:tcW w:w="990" w:type="dxa"/>
          </w:tcPr>
          <w:p w14:paraId="68AB06CD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€2,500</w:t>
            </w:r>
          </w:p>
        </w:tc>
        <w:tc>
          <w:tcPr>
            <w:tcW w:w="1350" w:type="dxa"/>
          </w:tcPr>
          <w:p w14:paraId="0430CAF5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Integration</w:t>
            </w:r>
          </w:p>
        </w:tc>
      </w:tr>
      <w:tr w:rsidR="004641D7" w:rsidRPr="004641D7" w14:paraId="79297A85" w14:textId="77777777" w:rsidTr="00FB09DC">
        <w:tc>
          <w:tcPr>
            <w:tcW w:w="2088" w:type="dxa"/>
          </w:tcPr>
          <w:p w14:paraId="17A3F9F5" w14:textId="72EB074A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Installation &amp; Setup</w:t>
            </w:r>
          </w:p>
        </w:tc>
        <w:tc>
          <w:tcPr>
            <w:tcW w:w="3420" w:type="dxa"/>
          </w:tcPr>
          <w:p w14:paraId="08B8F669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Server setup, database migration, email config</w:t>
            </w:r>
          </w:p>
        </w:tc>
        <w:tc>
          <w:tcPr>
            <w:tcW w:w="1080" w:type="dxa"/>
          </w:tcPr>
          <w:p w14:paraId="3AD1DBC8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4 days</w:t>
            </w:r>
          </w:p>
        </w:tc>
        <w:tc>
          <w:tcPr>
            <w:tcW w:w="1080" w:type="dxa"/>
          </w:tcPr>
          <w:p w14:paraId="1FE965FE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6 days</w:t>
            </w:r>
          </w:p>
        </w:tc>
        <w:tc>
          <w:tcPr>
            <w:tcW w:w="1080" w:type="dxa"/>
          </w:tcPr>
          <w:p w14:paraId="57FA8F0C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€2,800</w:t>
            </w:r>
          </w:p>
        </w:tc>
        <w:tc>
          <w:tcPr>
            <w:tcW w:w="990" w:type="dxa"/>
          </w:tcPr>
          <w:p w14:paraId="424EAE07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€3,000</w:t>
            </w:r>
          </w:p>
        </w:tc>
        <w:tc>
          <w:tcPr>
            <w:tcW w:w="1350" w:type="dxa"/>
          </w:tcPr>
          <w:p w14:paraId="5F77273F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Setup</w:t>
            </w:r>
          </w:p>
        </w:tc>
      </w:tr>
      <w:tr w:rsidR="004641D7" w:rsidRPr="004641D7" w14:paraId="30B45EED" w14:textId="77777777" w:rsidTr="00FB09DC">
        <w:tc>
          <w:tcPr>
            <w:tcW w:w="2088" w:type="dxa"/>
          </w:tcPr>
          <w:p w14:paraId="1CACC6EB" w14:textId="7BFA40BA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Training &amp; Documentation</w:t>
            </w:r>
          </w:p>
        </w:tc>
        <w:tc>
          <w:tcPr>
            <w:tcW w:w="3420" w:type="dxa"/>
          </w:tcPr>
          <w:p w14:paraId="2B57E53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User training, technical documentation</w:t>
            </w:r>
          </w:p>
        </w:tc>
        <w:tc>
          <w:tcPr>
            <w:tcW w:w="1080" w:type="dxa"/>
          </w:tcPr>
          <w:p w14:paraId="6601192A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3 days</w:t>
            </w:r>
          </w:p>
        </w:tc>
        <w:tc>
          <w:tcPr>
            <w:tcW w:w="1080" w:type="dxa"/>
          </w:tcPr>
          <w:p w14:paraId="532F4436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4 days</w:t>
            </w:r>
          </w:p>
        </w:tc>
        <w:tc>
          <w:tcPr>
            <w:tcW w:w="1080" w:type="dxa"/>
          </w:tcPr>
          <w:p w14:paraId="5758B14B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€2,100</w:t>
            </w:r>
          </w:p>
        </w:tc>
        <w:tc>
          <w:tcPr>
            <w:tcW w:w="990" w:type="dxa"/>
          </w:tcPr>
          <w:p w14:paraId="009676BF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€2,000</w:t>
            </w:r>
          </w:p>
        </w:tc>
        <w:tc>
          <w:tcPr>
            <w:tcW w:w="1350" w:type="dxa"/>
          </w:tcPr>
          <w:p w14:paraId="27563177" w14:textId="7777777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Setup</w:t>
            </w:r>
          </w:p>
        </w:tc>
      </w:tr>
      <w:tr w:rsidR="004641D7" w:rsidRPr="004641D7" w14:paraId="55C3B4A5" w14:textId="77777777" w:rsidTr="00FB09DC">
        <w:tc>
          <w:tcPr>
            <w:tcW w:w="2088" w:type="dxa"/>
          </w:tcPr>
          <w:p w14:paraId="2F4B95B0" w14:textId="3D14B70F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TOTAL MUST HAVE</w:t>
            </w:r>
          </w:p>
        </w:tc>
        <w:tc>
          <w:tcPr>
            <w:tcW w:w="3420" w:type="dxa"/>
          </w:tcPr>
          <w:p w14:paraId="01BA574C" w14:textId="005D20CF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14 features</w:t>
            </w:r>
          </w:p>
        </w:tc>
        <w:tc>
          <w:tcPr>
            <w:tcW w:w="1080" w:type="dxa"/>
          </w:tcPr>
          <w:p w14:paraId="64B3ABFA" w14:textId="20D4F5ED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45 days</w:t>
            </w:r>
          </w:p>
        </w:tc>
        <w:tc>
          <w:tcPr>
            <w:tcW w:w="1080" w:type="dxa"/>
          </w:tcPr>
          <w:p w14:paraId="5BD98234" w14:textId="15FFB1D5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68 days</w:t>
            </w:r>
          </w:p>
        </w:tc>
        <w:tc>
          <w:tcPr>
            <w:tcW w:w="1080" w:type="dxa"/>
          </w:tcPr>
          <w:p w14:paraId="4264FF06" w14:textId="57798E74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€31,500</w:t>
            </w:r>
          </w:p>
        </w:tc>
        <w:tc>
          <w:tcPr>
            <w:tcW w:w="990" w:type="dxa"/>
          </w:tcPr>
          <w:p w14:paraId="379865DE" w14:textId="36524479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€34,000</w:t>
            </w:r>
          </w:p>
        </w:tc>
        <w:tc>
          <w:tcPr>
            <w:tcW w:w="1350" w:type="dxa"/>
          </w:tcPr>
          <w:p w14:paraId="6C88C392" w14:textId="153AC337" w:rsidR="004641D7" w:rsidRPr="004641D7" w:rsidRDefault="004641D7">
            <w:pPr>
              <w:rPr>
                <w:sz w:val="20"/>
                <w:szCs w:val="20"/>
              </w:rPr>
            </w:pPr>
            <w:r w:rsidRPr="004641D7">
              <w:rPr>
                <w:sz w:val="20"/>
                <w:szCs w:val="20"/>
              </w:rPr>
              <w:t>Core System</w:t>
            </w:r>
          </w:p>
        </w:tc>
      </w:tr>
    </w:tbl>
    <w:p w14:paraId="4C7DAB5A" w14:textId="3B3A3F20" w:rsidR="004641D7" w:rsidRDefault="004641D7"/>
    <w:p w14:paraId="44947894" w14:textId="77777777" w:rsidR="004641D7" w:rsidRDefault="004641D7">
      <w:r>
        <w:br w:type="page"/>
      </w:r>
    </w:p>
    <w:p w14:paraId="062B03B7" w14:textId="3B176EF5" w:rsidR="004641D7" w:rsidRPr="00FB09DC" w:rsidRDefault="004641D7" w:rsidP="004641D7">
      <w:pPr>
        <w:pStyle w:val="ListParagraph"/>
        <w:numPr>
          <w:ilvl w:val="0"/>
          <w:numId w:val="10"/>
        </w:numPr>
        <w:rPr>
          <w:u w:val="single"/>
        </w:rPr>
      </w:pPr>
      <w:r w:rsidRPr="00FB09DC">
        <w:rPr>
          <w:u w:val="single"/>
        </w:rPr>
        <w:lastRenderedPageBreak/>
        <w:t>Should have features</w:t>
      </w:r>
    </w:p>
    <w:p w14:paraId="1C3DD1BA" w14:textId="77777777" w:rsidR="004641D7" w:rsidRDefault="004641D7" w:rsidP="004641D7">
      <w:pPr>
        <w:pStyle w:val="ListParagraph"/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3150"/>
        <w:gridCol w:w="1350"/>
        <w:gridCol w:w="990"/>
        <w:gridCol w:w="1080"/>
        <w:gridCol w:w="1170"/>
        <w:gridCol w:w="1620"/>
      </w:tblGrid>
      <w:tr w:rsidR="004641D7" w14:paraId="52D7D272" w14:textId="77777777" w:rsidTr="004641D7">
        <w:tc>
          <w:tcPr>
            <w:tcW w:w="1638" w:type="dxa"/>
          </w:tcPr>
          <w:p w14:paraId="7E01A4F7" w14:textId="77777777" w:rsidR="004641D7" w:rsidRDefault="004641D7">
            <w:r>
              <w:t>Feature</w:t>
            </w:r>
          </w:p>
        </w:tc>
        <w:tc>
          <w:tcPr>
            <w:tcW w:w="3150" w:type="dxa"/>
          </w:tcPr>
          <w:p w14:paraId="202299CF" w14:textId="77777777" w:rsidR="004641D7" w:rsidRDefault="004641D7">
            <w:r>
              <w:t>Description</w:t>
            </w:r>
          </w:p>
        </w:tc>
        <w:tc>
          <w:tcPr>
            <w:tcW w:w="1350" w:type="dxa"/>
          </w:tcPr>
          <w:p w14:paraId="6A735A43" w14:textId="77777777" w:rsidR="004641D7" w:rsidRDefault="004641D7">
            <w:r>
              <w:t>Time (Senior)</w:t>
            </w:r>
          </w:p>
        </w:tc>
        <w:tc>
          <w:tcPr>
            <w:tcW w:w="990" w:type="dxa"/>
          </w:tcPr>
          <w:p w14:paraId="665AA1CA" w14:textId="77777777" w:rsidR="004641D7" w:rsidRDefault="004641D7">
            <w:r>
              <w:t>Time (Junior)</w:t>
            </w:r>
          </w:p>
        </w:tc>
        <w:tc>
          <w:tcPr>
            <w:tcW w:w="1080" w:type="dxa"/>
          </w:tcPr>
          <w:p w14:paraId="3DFDC056" w14:textId="77777777" w:rsidR="004641D7" w:rsidRDefault="004641D7">
            <w:r>
              <w:t>Cost (Senior)</w:t>
            </w:r>
          </w:p>
        </w:tc>
        <w:tc>
          <w:tcPr>
            <w:tcW w:w="1170" w:type="dxa"/>
          </w:tcPr>
          <w:p w14:paraId="4AC88A0B" w14:textId="77777777" w:rsidR="004641D7" w:rsidRDefault="004641D7">
            <w:r>
              <w:t>Cost (Junior)</w:t>
            </w:r>
          </w:p>
        </w:tc>
        <w:tc>
          <w:tcPr>
            <w:tcW w:w="1620" w:type="dxa"/>
          </w:tcPr>
          <w:p w14:paraId="0A64A9EE" w14:textId="77777777" w:rsidR="004641D7" w:rsidRDefault="004641D7">
            <w:r>
              <w:t>Category</w:t>
            </w:r>
          </w:p>
        </w:tc>
      </w:tr>
      <w:tr w:rsidR="004641D7" w14:paraId="76EE0711" w14:textId="77777777" w:rsidTr="004641D7">
        <w:tc>
          <w:tcPr>
            <w:tcW w:w="1638" w:type="dxa"/>
          </w:tcPr>
          <w:p w14:paraId="78276AAD" w14:textId="36BDC835" w:rsidR="004641D7" w:rsidRDefault="004641D7">
            <w:r>
              <w:t>Volume Discount Pricing</w:t>
            </w:r>
          </w:p>
        </w:tc>
        <w:tc>
          <w:tcPr>
            <w:tcW w:w="3150" w:type="dxa"/>
          </w:tcPr>
          <w:p w14:paraId="1B346443" w14:textId="77777777" w:rsidR="004641D7" w:rsidRDefault="004641D7">
            <w:r>
              <w:t>Tiered pricing system (1-2, 3-5, 6-8, 9+ dives)</w:t>
            </w:r>
          </w:p>
        </w:tc>
        <w:tc>
          <w:tcPr>
            <w:tcW w:w="1350" w:type="dxa"/>
          </w:tcPr>
          <w:p w14:paraId="43F72A18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7C16A6B1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0C05DB8D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57C45E74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236864C1" w14:textId="77777777" w:rsidR="004641D7" w:rsidRDefault="004641D7">
            <w:r>
              <w:t>Revenue</w:t>
            </w:r>
          </w:p>
        </w:tc>
      </w:tr>
      <w:tr w:rsidR="004641D7" w14:paraId="3BE8A47A" w14:textId="77777777" w:rsidTr="004641D7">
        <w:tc>
          <w:tcPr>
            <w:tcW w:w="1638" w:type="dxa"/>
          </w:tcPr>
          <w:p w14:paraId="13ABD502" w14:textId="0470D029" w:rsidR="004641D7" w:rsidRDefault="004641D7">
            <w:r>
              <w:t>Multi-Agency Certification</w:t>
            </w:r>
          </w:p>
        </w:tc>
        <w:tc>
          <w:tcPr>
            <w:tcW w:w="3150" w:type="dxa"/>
          </w:tcPr>
          <w:p w14:paraId="42176A45" w14:textId="77777777" w:rsidR="004641D7" w:rsidRPr="004641D7" w:rsidRDefault="004641D7">
            <w:pPr>
              <w:rPr>
                <w:lang w:val="fr-FR"/>
              </w:rPr>
            </w:pPr>
            <w:r w:rsidRPr="004641D7">
              <w:rPr>
                <w:lang w:val="fr-FR"/>
              </w:rPr>
              <w:t xml:space="preserve">SSI, PADI, CMAS, VDST API </w:t>
            </w:r>
            <w:proofErr w:type="spellStart"/>
            <w:r w:rsidRPr="004641D7">
              <w:rPr>
                <w:lang w:val="fr-FR"/>
              </w:rPr>
              <w:t>integration</w:t>
            </w:r>
            <w:proofErr w:type="spellEnd"/>
          </w:p>
        </w:tc>
        <w:tc>
          <w:tcPr>
            <w:tcW w:w="1350" w:type="dxa"/>
          </w:tcPr>
          <w:p w14:paraId="1754A9EB" w14:textId="77777777" w:rsidR="004641D7" w:rsidRDefault="004641D7">
            <w:r>
              <w:t>5 days</w:t>
            </w:r>
          </w:p>
        </w:tc>
        <w:tc>
          <w:tcPr>
            <w:tcW w:w="990" w:type="dxa"/>
          </w:tcPr>
          <w:p w14:paraId="26074F79" w14:textId="77777777" w:rsidR="004641D7" w:rsidRDefault="004641D7">
            <w:r>
              <w:t>8 days</w:t>
            </w:r>
          </w:p>
        </w:tc>
        <w:tc>
          <w:tcPr>
            <w:tcW w:w="1080" w:type="dxa"/>
          </w:tcPr>
          <w:p w14:paraId="0180AA28" w14:textId="77777777" w:rsidR="004641D7" w:rsidRDefault="004641D7">
            <w:r>
              <w:t>€3,500</w:t>
            </w:r>
          </w:p>
        </w:tc>
        <w:tc>
          <w:tcPr>
            <w:tcW w:w="1170" w:type="dxa"/>
          </w:tcPr>
          <w:p w14:paraId="400C61CD" w14:textId="77777777" w:rsidR="004641D7" w:rsidRDefault="004641D7">
            <w:r>
              <w:t>€4,000</w:t>
            </w:r>
          </w:p>
        </w:tc>
        <w:tc>
          <w:tcPr>
            <w:tcW w:w="1620" w:type="dxa"/>
          </w:tcPr>
          <w:p w14:paraId="3610C1D4" w14:textId="77777777" w:rsidR="004641D7" w:rsidRDefault="004641D7">
            <w:r>
              <w:t>Certification</w:t>
            </w:r>
          </w:p>
        </w:tc>
      </w:tr>
      <w:tr w:rsidR="004641D7" w14:paraId="2413E249" w14:textId="77777777" w:rsidTr="004641D7">
        <w:tc>
          <w:tcPr>
            <w:tcW w:w="1638" w:type="dxa"/>
          </w:tcPr>
          <w:p w14:paraId="3BD4ACF0" w14:textId="75CA4660" w:rsidR="004641D7" w:rsidRDefault="004641D7">
            <w:r>
              <w:t>Night Dive Addons</w:t>
            </w:r>
          </w:p>
        </w:tc>
        <w:tc>
          <w:tcPr>
            <w:tcW w:w="3150" w:type="dxa"/>
          </w:tcPr>
          <w:p w14:paraId="68FB3F9D" w14:textId="77777777" w:rsidR="004641D7" w:rsidRDefault="004641D7">
            <w:r>
              <w:t>Add-night-dive functionality, scheduling</w:t>
            </w:r>
          </w:p>
        </w:tc>
        <w:tc>
          <w:tcPr>
            <w:tcW w:w="1350" w:type="dxa"/>
          </w:tcPr>
          <w:p w14:paraId="09C44E5E" w14:textId="77777777" w:rsidR="004641D7" w:rsidRDefault="004641D7">
            <w:r>
              <w:t>2 days</w:t>
            </w:r>
          </w:p>
        </w:tc>
        <w:tc>
          <w:tcPr>
            <w:tcW w:w="990" w:type="dxa"/>
          </w:tcPr>
          <w:p w14:paraId="4AFF27F1" w14:textId="77777777" w:rsidR="004641D7" w:rsidRDefault="004641D7">
            <w:r>
              <w:t>3 days</w:t>
            </w:r>
          </w:p>
        </w:tc>
        <w:tc>
          <w:tcPr>
            <w:tcW w:w="1080" w:type="dxa"/>
          </w:tcPr>
          <w:p w14:paraId="39AC2071" w14:textId="77777777" w:rsidR="004641D7" w:rsidRDefault="004641D7">
            <w:r>
              <w:t>€1,400</w:t>
            </w:r>
          </w:p>
        </w:tc>
        <w:tc>
          <w:tcPr>
            <w:tcW w:w="1170" w:type="dxa"/>
          </w:tcPr>
          <w:p w14:paraId="1B656B5D" w14:textId="77777777" w:rsidR="004641D7" w:rsidRDefault="004641D7">
            <w:r>
              <w:t>€1,500</w:t>
            </w:r>
          </w:p>
        </w:tc>
        <w:tc>
          <w:tcPr>
            <w:tcW w:w="1620" w:type="dxa"/>
          </w:tcPr>
          <w:p w14:paraId="1CD4A03C" w14:textId="77777777" w:rsidR="004641D7" w:rsidRDefault="004641D7">
            <w:r>
              <w:t>Operations</w:t>
            </w:r>
          </w:p>
        </w:tc>
      </w:tr>
      <w:tr w:rsidR="004641D7" w14:paraId="647843A4" w14:textId="77777777" w:rsidTr="004641D7">
        <w:tc>
          <w:tcPr>
            <w:tcW w:w="1638" w:type="dxa"/>
          </w:tcPr>
          <w:p w14:paraId="148E7005" w14:textId="692F1093" w:rsidR="004641D7" w:rsidRDefault="004641D7">
            <w:r>
              <w:t>Personal Instructor Addons</w:t>
            </w:r>
          </w:p>
        </w:tc>
        <w:tc>
          <w:tcPr>
            <w:tcW w:w="3150" w:type="dxa"/>
          </w:tcPr>
          <w:p w14:paraId="376C1FFF" w14:textId="77777777" w:rsidR="004641D7" w:rsidRDefault="004641D7">
            <w:r>
              <w:t>Private instructor booking system</w:t>
            </w:r>
          </w:p>
        </w:tc>
        <w:tc>
          <w:tcPr>
            <w:tcW w:w="1350" w:type="dxa"/>
          </w:tcPr>
          <w:p w14:paraId="4A144B9C" w14:textId="77777777" w:rsidR="004641D7" w:rsidRDefault="004641D7">
            <w:r>
              <w:t>2 days</w:t>
            </w:r>
          </w:p>
        </w:tc>
        <w:tc>
          <w:tcPr>
            <w:tcW w:w="990" w:type="dxa"/>
          </w:tcPr>
          <w:p w14:paraId="07A56E93" w14:textId="77777777" w:rsidR="004641D7" w:rsidRDefault="004641D7">
            <w:r>
              <w:t>3 days</w:t>
            </w:r>
          </w:p>
        </w:tc>
        <w:tc>
          <w:tcPr>
            <w:tcW w:w="1080" w:type="dxa"/>
          </w:tcPr>
          <w:p w14:paraId="708FBB24" w14:textId="77777777" w:rsidR="004641D7" w:rsidRDefault="004641D7">
            <w:r>
              <w:t>€1,400</w:t>
            </w:r>
          </w:p>
        </w:tc>
        <w:tc>
          <w:tcPr>
            <w:tcW w:w="1170" w:type="dxa"/>
          </w:tcPr>
          <w:p w14:paraId="550B47B1" w14:textId="77777777" w:rsidR="004641D7" w:rsidRDefault="004641D7">
            <w:r>
              <w:t>€1,500</w:t>
            </w:r>
          </w:p>
        </w:tc>
        <w:tc>
          <w:tcPr>
            <w:tcW w:w="1620" w:type="dxa"/>
          </w:tcPr>
          <w:p w14:paraId="2CCA35A2" w14:textId="77777777" w:rsidR="004641D7" w:rsidRDefault="004641D7">
            <w:r>
              <w:t>Operations</w:t>
            </w:r>
          </w:p>
        </w:tc>
      </w:tr>
      <w:tr w:rsidR="004641D7" w14:paraId="6BF6D576" w14:textId="77777777" w:rsidTr="004641D7">
        <w:tc>
          <w:tcPr>
            <w:tcW w:w="1638" w:type="dxa"/>
          </w:tcPr>
          <w:p w14:paraId="343C0FB1" w14:textId="20C7032E" w:rsidR="004641D7" w:rsidRDefault="004641D7">
            <w:r>
              <w:t>Equipment Barcode System</w:t>
            </w:r>
          </w:p>
        </w:tc>
        <w:tc>
          <w:tcPr>
            <w:tcW w:w="3150" w:type="dxa"/>
          </w:tcPr>
          <w:p w14:paraId="7F32CABF" w14:textId="77777777" w:rsidR="004641D7" w:rsidRDefault="004641D7">
            <w:r>
              <w:t>Barcode scanning for equipment tracking</w:t>
            </w:r>
          </w:p>
        </w:tc>
        <w:tc>
          <w:tcPr>
            <w:tcW w:w="1350" w:type="dxa"/>
          </w:tcPr>
          <w:p w14:paraId="5A98EC3C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37AB9463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4C686498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5BE7F1C2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6C3297CF" w14:textId="77777777" w:rsidR="004641D7" w:rsidRDefault="004641D7">
            <w:r>
              <w:t>Operations</w:t>
            </w:r>
          </w:p>
        </w:tc>
      </w:tr>
      <w:tr w:rsidR="004641D7" w14:paraId="46BAC46F" w14:textId="77777777" w:rsidTr="004641D7">
        <w:tc>
          <w:tcPr>
            <w:tcW w:w="1638" w:type="dxa"/>
          </w:tcPr>
          <w:p w14:paraId="6A0A44A7" w14:textId="40C0321A" w:rsidR="004641D7" w:rsidRDefault="004641D7">
            <w:r>
              <w:t>Equipment Maintenance</w:t>
            </w:r>
          </w:p>
        </w:tc>
        <w:tc>
          <w:tcPr>
            <w:tcW w:w="3150" w:type="dxa"/>
          </w:tcPr>
          <w:p w14:paraId="26F8A1D9" w14:textId="77777777" w:rsidR="004641D7" w:rsidRDefault="004641D7">
            <w:r>
              <w:t>Maintenance scheduling, automated reminders</w:t>
            </w:r>
          </w:p>
        </w:tc>
        <w:tc>
          <w:tcPr>
            <w:tcW w:w="1350" w:type="dxa"/>
          </w:tcPr>
          <w:p w14:paraId="2B65B9E1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7898C17B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1743763C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121B9A84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48036EB4" w14:textId="77777777" w:rsidR="004641D7" w:rsidRDefault="004641D7">
            <w:r>
              <w:t>Operations</w:t>
            </w:r>
          </w:p>
        </w:tc>
      </w:tr>
      <w:tr w:rsidR="004641D7" w14:paraId="6344576D" w14:textId="77777777" w:rsidTr="004641D7">
        <w:tc>
          <w:tcPr>
            <w:tcW w:w="1638" w:type="dxa"/>
          </w:tcPr>
          <w:p w14:paraId="7D77A231" w14:textId="6238D945" w:rsidR="004641D7" w:rsidRDefault="004641D7">
            <w:r>
              <w:t>Advanced Customer Profiles</w:t>
            </w:r>
          </w:p>
        </w:tc>
        <w:tc>
          <w:tcPr>
            <w:tcW w:w="3150" w:type="dxa"/>
          </w:tcPr>
          <w:p w14:paraId="719634C6" w14:textId="77777777" w:rsidR="004641D7" w:rsidRDefault="004641D7">
            <w:r>
              <w:t>Certification tracking, medical clearances, preferences</w:t>
            </w:r>
          </w:p>
        </w:tc>
        <w:tc>
          <w:tcPr>
            <w:tcW w:w="1350" w:type="dxa"/>
          </w:tcPr>
          <w:p w14:paraId="2A737D40" w14:textId="77777777" w:rsidR="004641D7" w:rsidRDefault="004641D7">
            <w:r>
              <w:t>4 days</w:t>
            </w:r>
          </w:p>
        </w:tc>
        <w:tc>
          <w:tcPr>
            <w:tcW w:w="990" w:type="dxa"/>
          </w:tcPr>
          <w:p w14:paraId="2B98DAB1" w14:textId="77777777" w:rsidR="004641D7" w:rsidRDefault="004641D7">
            <w:r>
              <w:t>6 days</w:t>
            </w:r>
          </w:p>
        </w:tc>
        <w:tc>
          <w:tcPr>
            <w:tcW w:w="1080" w:type="dxa"/>
          </w:tcPr>
          <w:p w14:paraId="220A74FF" w14:textId="77777777" w:rsidR="004641D7" w:rsidRDefault="004641D7">
            <w:r>
              <w:t>€2,800</w:t>
            </w:r>
          </w:p>
        </w:tc>
        <w:tc>
          <w:tcPr>
            <w:tcW w:w="1170" w:type="dxa"/>
          </w:tcPr>
          <w:p w14:paraId="06371310" w14:textId="77777777" w:rsidR="004641D7" w:rsidRDefault="004641D7">
            <w:r>
              <w:t>€3,000</w:t>
            </w:r>
          </w:p>
        </w:tc>
        <w:tc>
          <w:tcPr>
            <w:tcW w:w="1620" w:type="dxa"/>
          </w:tcPr>
          <w:p w14:paraId="09E2F7AD" w14:textId="77777777" w:rsidR="004641D7" w:rsidRDefault="004641D7">
            <w:r>
              <w:t>Customer</w:t>
            </w:r>
          </w:p>
        </w:tc>
      </w:tr>
      <w:tr w:rsidR="004641D7" w14:paraId="59E3AB7B" w14:textId="77777777" w:rsidTr="004641D7">
        <w:tc>
          <w:tcPr>
            <w:tcW w:w="1638" w:type="dxa"/>
          </w:tcPr>
          <w:p w14:paraId="198C05BB" w14:textId="689811D9" w:rsidR="004641D7" w:rsidRDefault="004641D7">
            <w:r>
              <w:t>Cross-Period Stay Pricing</w:t>
            </w:r>
          </w:p>
        </w:tc>
        <w:tc>
          <w:tcPr>
            <w:tcW w:w="3150" w:type="dxa"/>
          </w:tcPr>
          <w:p w14:paraId="2BC491AE" w14:textId="77777777" w:rsidR="004641D7" w:rsidRDefault="004641D7">
            <w:r>
              <w:t>Price changes during long stays, volume discounts</w:t>
            </w:r>
          </w:p>
        </w:tc>
        <w:tc>
          <w:tcPr>
            <w:tcW w:w="1350" w:type="dxa"/>
          </w:tcPr>
          <w:p w14:paraId="2F158346" w14:textId="77777777" w:rsidR="004641D7" w:rsidRDefault="004641D7">
            <w:r>
              <w:t>4 days</w:t>
            </w:r>
          </w:p>
        </w:tc>
        <w:tc>
          <w:tcPr>
            <w:tcW w:w="990" w:type="dxa"/>
          </w:tcPr>
          <w:p w14:paraId="6759DDB5" w14:textId="77777777" w:rsidR="004641D7" w:rsidRDefault="004641D7">
            <w:r>
              <w:t>6 days</w:t>
            </w:r>
          </w:p>
        </w:tc>
        <w:tc>
          <w:tcPr>
            <w:tcW w:w="1080" w:type="dxa"/>
          </w:tcPr>
          <w:p w14:paraId="7D9B5B51" w14:textId="77777777" w:rsidR="004641D7" w:rsidRDefault="004641D7">
            <w:r>
              <w:t>€2,800</w:t>
            </w:r>
          </w:p>
        </w:tc>
        <w:tc>
          <w:tcPr>
            <w:tcW w:w="1170" w:type="dxa"/>
          </w:tcPr>
          <w:p w14:paraId="4C0B2836" w14:textId="77777777" w:rsidR="004641D7" w:rsidRDefault="004641D7">
            <w:r>
              <w:t>€3,000</w:t>
            </w:r>
          </w:p>
        </w:tc>
        <w:tc>
          <w:tcPr>
            <w:tcW w:w="1620" w:type="dxa"/>
          </w:tcPr>
          <w:p w14:paraId="63128E22" w14:textId="77777777" w:rsidR="004641D7" w:rsidRDefault="004641D7">
            <w:r>
              <w:t>Revenue</w:t>
            </w:r>
          </w:p>
        </w:tc>
      </w:tr>
      <w:tr w:rsidR="004641D7" w14:paraId="0FA170CD" w14:textId="77777777" w:rsidTr="004641D7">
        <w:tc>
          <w:tcPr>
            <w:tcW w:w="1638" w:type="dxa"/>
          </w:tcPr>
          <w:p w14:paraId="5A227AD9" w14:textId="23B59D56" w:rsidR="004641D7" w:rsidRDefault="004641D7">
            <w:r>
              <w:t>Government Bono System</w:t>
            </w:r>
          </w:p>
        </w:tc>
        <w:tc>
          <w:tcPr>
            <w:tcW w:w="3150" w:type="dxa"/>
          </w:tcPr>
          <w:p w14:paraId="77CFBC0F" w14:textId="77777777" w:rsidR="004641D7" w:rsidRDefault="004641D7">
            <w:r>
              <w:t>Discount codes and full payment vouchers</w:t>
            </w:r>
          </w:p>
        </w:tc>
        <w:tc>
          <w:tcPr>
            <w:tcW w:w="1350" w:type="dxa"/>
          </w:tcPr>
          <w:p w14:paraId="776E747F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63781F4D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1255ADDC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7BFB7F13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7A46F7E8" w14:textId="77777777" w:rsidR="004641D7" w:rsidRDefault="004641D7">
            <w:r>
              <w:t>Revenue</w:t>
            </w:r>
          </w:p>
        </w:tc>
      </w:tr>
      <w:tr w:rsidR="004641D7" w14:paraId="5379CFBF" w14:textId="77777777" w:rsidTr="004641D7">
        <w:tc>
          <w:tcPr>
            <w:tcW w:w="1638" w:type="dxa"/>
          </w:tcPr>
          <w:p w14:paraId="725DFE88" w14:textId="2B687B74" w:rsidR="004641D7" w:rsidRDefault="004641D7">
            <w:r>
              <w:t>Multilingual Support (5 languages)</w:t>
            </w:r>
          </w:p>
        </w:tc>
        <w:tc>
          <w:tcPr>
            <w:tcW w:w="3150" w:type="dxa"/>
          </w:tcPr>
          <w:p w14:paraId="1AFA9B2C" w14:textId="77777777" w:rsidR="004641D7" w:rsidRDefault="004641D7">
            <w:r>
              <w:t>Spanish, English, German, French, Italian content</w:t>
            </w:r>
          </w:p>
        </w:tc>
        <w:tc>
          <w:tcPr>
            <w:tcW w:w="1350" w:type="dxa"/>
          </w:tcPr>
          <w:p w14:paraId="1B1FB2E4" w14:textId="77777777" w:rsidR="004641D7" w:rsidRDefault="004641D7">
            <w:r>
              <w:t>5 days</w:t>
            </w:r>
          </w:p>
        </w:tc>
        <w:tc>
          <w:tcPr>
            <w:tcW w:w="990" w:type="dxa"/>
          </w:tcPr>
          <w:p w14:paraId="2A1E8861" w14:textId="77777777" w:rsidR="004641D7" w:rsidRDefault="004641D7">
            <w:r>
              <w:t>7 days</w:t>
            </w:r>
          </w:p>
        </w:tc>
        <w:tc>
          <w:tcPr>
            <w:tcW w:w="1080" w:type="dxa"/>
          </w:tcPr>
          <w:p w14:paraId="7062C9E0" w14:textId="77777777" w:rsidR="004641D7" w:rsidRDefault="004641D7">
            <w:r>
              <w:t>€3,500</w:t>
            </w:r>
          </w:p>
        </w:tc>
        <w:tc>
          <w:tcPr>
            <w:tcW w:w="1170" w:type="dxa"/>
          </w:tcPr>
          <w:p w14:paraId="18E79202" w14:textId="77777777" w:rsidR="004641D7" w:rsidRDefault="004641D7">
            <w:r>
              <w:t>€3,500</w:t>
            </w:r>
          </w:p>
        </w:tc>
        <w:tc>
          <w:tcPr>
            <w:tcW w:w="1620" w:type="dxa"/>
          </w:tcPr>
          <w:p w14:paraId="06D92555" w14:textId="77777777" w:rsidR="004641D7" w:rsidRDefault="004641D7">
            <w:r>
              <w:t>Customer</w:t>
            </w:r>
          </w:p>
        </w:tc>
      </w:tr>
      <w:tr w:rsidR="004641D7" w14:paraId="1B60762C" w14:textId="77777777" w:rsidTr="004641D7">
        <w:tc>
          <w:tcPr>
            <w:tcW w:w="1638" w:type="dxa"/>
          </w:tcPr>
          <w:p w14:paraId="0B287805" w14:textId="1DCB0524" w:rsidR="004641D7" w:rsidRDefault="004641D7">
            <w:r>
              <w:t>Automated Notifications</w:t>
            </w:r>
          </w:p>
        </w:tc>
        <w:tc>
          <w:tcPr>
            <w:tcW w:w="3150" w:type="dxa"/>
          </w:tcPr>
          <w:p w14:paraId="2A911ABB" w14:textId="77777777" w:rsidR="004641D7" w:rsidRDefault="004641D7">
            <w:r>
              <w:t>Email, SMS notifications for bookings, weather alerts</w:t>
            </w:r>
          </w:p>
        </w:tc>
        <w:tc>
          <w:tcPr>
            <w:tcW w:w="1350" w:type="dxa"/>
          </w:tcPr>
          <w:p w14:paraId="1BBB4A46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7B1D1B8E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26B72105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5A7A7370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26AB797D" w14:textId="77777777" w:rsidR="004641D7" w:rsidRDefault="004641D7">
            <w:r>
              <w:t>Operations</w:t>
            </w:r>
          </w:p>
        </w:tc>
      </w:tr>
      <w:tr w:rsidR="004641D7" w14:paraId="34FDC684" w14:textId="77777777" w:rsidTr="004641D7">
        <w:tc>
          <w:tcPr>
            <w:tcW w:w="1638" w:type="dxa"/>
          </w:tcPr>
          <w:p w14:paraId="0EBB7E6E" w14:textId="5F23885E" w:rsidR="004641D7" w:rsidRDefault="004641D7">
            <w:r>
              <w:t>Advanced Reporting</w:t>
            </w:r>
          </w:p>
        </w:tc>
        <w:tc>
          <w:tcPr>
            <w:tcW w:w="3150" w:type="dxa"/>
          </w:tcPr>
          <w:p w14:paraId="49EDF882" w14:textId="77777777" w:rsidR="004641D7" w:rsidRDefault="004641D7">
            <w:r>
              <w:t>Revenue analytics, demand forecasting, KPI tracking</w:t>
            </w:r>
          </w:p>
        </w:tc>
        <w:tc>
          <w:tcPr>
            <w:tcW w:w="1350" w:type="dxa"/>
          </w:tcPr>
          <w:p w14:paraId="4963760F" w14:textId="77777777" w:rsidR="004641D7" w:rsidRDefault="004641D7">
            <w:r>
              <w:t>4 days</w:t>
            </w:r>
          </w:p>
        </w:tc>
        <w:tc>
          <w:tcPr>
            <w:tcW w:w="990" w:type="dxa"/>
          </w:tcPr>
          <w:p w14:paraId="07B4E755" w14:textId="77777777" w:rsidR="004641D7" w:rsidRDefault="004641D7">
            <w:r>
              <w:t>6 days</w:t>
            </w:r>
          </w:p>
        </w:tc>
        <w:tc>
          <w:tcPr>
            <w:tcW w:w="1080" w:type="dxa"/>
          </w:tcPr>
          <w:p w14:paraId="421B5F1A" w14:textId="77777777" w:rsidR="004641D7" w:rsidRDefault="004641D7">
            <w:r>
              <w:t>€2,800</w:t>
            </w:r>
          </w:p>
        </w:tc>
        <w:tc>
          <w:tcPr>
            <w:tcW w:w="1170" w:type="dxa"/>
          </w:tcPr>
          <w:p w14:paraId="2F1C3D44" w14:textId="77777777" w:rsidR="004641D7" w:rsidRDefault="004641D7">
            <w:r>
              <w:t>€3,000</w:t>
            </w:r>
          </w:p>
        </w:tc>
        <w:tc>
          <w:tcPr>
            <w:tcW w:w="1620" w:type="dxa"/>
          </w:tcPr>
          <w:p w14:paraId="696724DB" w14:textId="77777777" w:rsidR="004641D7" w:rsidRDefault="004641D7">
            <w:r>
              <w:t>Analytics</w:t>
            </w:r>
          </w:p>
        </w:tc>
      </w:tr>
      <w:tr w:rsidR="004641D7" w14:paraId="4A827D8D" w14:textId="77777777" w:rsidTr="004641D7">
        <w:tc>
          <w:tcPr>
            <w:tcW w:w="1638" w:type="dxa"/>
          </w:tcPr>
          <w:p w14:paraId="7E996D92" w14:textId="63F41042" w:rsidR="004641D7" w:rsidRDefault="004641D7">
            <w:r>
              <w:t>Real-Time Dashboard</w:t>
            </w:r>
          </w:p>
        </w:tc>
        <w:tc>
          <w:tcPr>
            <w:tcW w:w="3150" w:type="dxa"/>
          </w:tcPr>
          <w:p w14:paraId="5F0D6BDB" w14:textId="77777777" w:rsidR="004641D7" w:rsidRDefault="004641D7">
            <w:r>
              <w:t>Live operations, financial monitoring, performance metrics</w:t>
            </w:r>
          </w:p>
        </w:tc>
        <w:tc>
          <w:tcPr>
            <w:tcW w:w="1350" w:type="dxa"/>
          </w:tcPr>
          <w:p w14:paraId="20EF871A" w14:textId="77777777" w:rsidR="004641D7" w:rsidRDefault="004641D7">
            <w:r>
              <w:t>4 days</w:t>
            </w:r>
          </w:p>
        </w:tc>
        <w:tc>
          <w:tcPr>
            <w:tcW w:w="990" w:type="dxa"/>
          </w:tcPr>
          <w:p w14:paraId="201EC26B" w14:textId="77777777" w:rsidR="004641D7" w:rsidRDefault="004641D7">
            <w:r>
              <w:t>6 days</w:t>
            </w:r>
          </w:p>
        </w:tc>
        <w:tc>
          <w:tcPr>
            <w:tcW w:w="1080" w:type="dxa"/>
          </w:tcPr>
          <w:p w14:paraId="571551C5" w14:textId="77777777" w:rsidR="004641D7" w:rsidRDefault="004641D7">
            <w:r>
              <w:t>€2,800</w:t>
            </w:r>
          </w:p>
        </w:tc>
        <w:tc>
          <w:tcPr>
            <w:tcW w:w="1170" w:type="dxa"/>
          </w:tcPr>
          <w:p w14:paraId="67EED6AB" w14:textId="77777777" w:rsidR="004641D7" w:rsidRDefault="004641D7">
            <w:r>
              <w:t>€3,000</w:t>
            </w:r>
          </w:p>
        </w:tc>
        <w:tc>
          <w:tcPr>
            <w:tcW w:w="1620" w:type="dxa"/>
          </w:tcPr>
          <w:p w14:paraId="50AE51BC" w14:textId="77777777" w:rsidR="004641D7" w:rsidRDefault="004641D7">
            <w:r>
              <w:t>Analytics</w:t>
            </w:r>
          </w:p>
        </w:tc>
      </w:tr>
      <w:tr w:rsidR="004641D7" w14:paraId="14493AB9" w14:textId="77777777" w:rsidTr="004641D7">
        <w:tc>
          <w:tcPr>
            <w:tcW w:w="1638" w:type="dxa"/>
          </w:tcPr>
          <w:p w14:paraId="1B9A4929" w14:textId="3AB9183E" w:rsidR="004641D7" w:rsidRDefault="004641D7">
            <w:r>
              <w:t>Loyalty Program</w:t>
            </w:r>
          </w:p>
        </w:tc>
        <w:tc>
          <w:tcPr>
            <w:tcW w:w="3150" w:type="dxa"/>
          </w:tcPr>
          <w:p w14:paraId="08F55F79" w14:textId="77777777" w:rsidR="004641D7" w:rsidRDefault="004641D7">
            <w:r>
              <w:t>Points system, rewards, customer retention</w:t>
            </w:r>
          </w:p>
        </w:tc>
        <w:tc>
          <w:tcPr>
            <w:tcW w:w="1350" w:type="dxa"/>
          </w:tcPr>
          <w:p w14:paraId="485C5390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18FE9468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79900C21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262E5097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59D67B68" w14:textId="77777777" w:rsidR="004641D7" w:rsidRDefault="004641D7">
            <w:r>
              <w:t>Revenue</w:t>
            </w:r>
          </w:p>
        </w:tc>
      </w:tr>
      <w:tr w:rsidR="004641D7" w14:paraId="36111677" w14:textId="77777777" w:rsidTr="004641D7">
        <w:tc>
          <w:tcPr>
            <w:tcW w:w="1638" w:type="dxa"/>
          </w:tcPr>
          <w:p w14:paraId="3B9F17B7" w14:textId="4980EFC7" w:rsidR="004641D7" w:rsidRDefault="004641D7">
            <w:r>
              <w:t>Equipment Transfer System</w:t>
            </w:r>
          </w:p>
        </w:tc>
        <w:tc>
          <w:tcPr>
            <w:tcW w:w="3150" w:type="dxa"/>
          </w:tcPr>
          <w:p w14:paraId="615D88BE" w14:textId="77777777" w:rsidR="004641D7" w:rsidRDefault="004641D7">
            <w:r>
              <w:t>Inter-location equipment transfers, tracking</w:t>
            </w:r>
          </w:p>
        </w:tc>
        <w:tc>
          <w:tcPr>
            <w:tcW w:w="1350" w:type="dxa"/>
          </w:tcPr>
          <w:p w14:paraId="5C53C2E1" w14:textId="77777777" w:rsidR="004641D7" w:rsidRDefault="004641D7">
            <w:r>
              <w:t>2 days</w:t>
            </w:r>
          </w:p>
        </w:tc>
        <w:tc>
          <w:tcPr>
            <w:tcW w:w="990" w:type="dxa"/>
          </w:tcPr>
          <w:p w14:paraId="1468141F" w14:textId="77777777" w:rsidR="004641D7" w:rsidRDefault="004641D7">
            <w:r>
              <w:t>3 days</w:t>
            </w:r>
          </w:p>
        </w:tc>
        <w:tc>
          <w:tcPr>
            <w:tcW w:w="1080" w:type="dxa"/>
          </w:tcPr>
          <w:p w14:paraId="77D8AFB1" w14:textId="77777777" w:rsidR="004641D7" w:rsidRDefault="004641D7">
            <w:r>
              <w:t>€1,400</w:t>
            </w:r>
          </w:p>
        </w:tc>
        <w:tc>
          <w:tcPr>
            <w:tcW w:w="1170" w:type="dxa"/>
          </w:tcPr>
          <w:p w14:paraId="4ED90F9D" w14:textId="77777777" w:rsidR="004641D7" w:rsidRDefault="004641D7">
            <w:r>
              <w:t>€1,500</w:t>
            </w:r>
          </w:p>
        </w:tc>
        <w:tc>
          <w:tcPr>
            <w:tcW w:w="1620" w:type="dxa"/>
          </w:tcPr>
          <w:p w14:paraId="7838CCAE" w14:textId="77777777" w:rsidR="004641D7" w:rsidRDefault="004641D7">
            <w:r>
              <w:t>Operations</w:t>
            </w:r>
          </w:p>
        </w:tc>
      </w:tr>
      <w:tr w:rsidR="004641D7" w14:paraId="20EC803E" w14:textId="77777777" w:rsidTr="004641D7">
        <w:tc>
          <w:tcPr>
            <w:tcW w:w="1638" w:type="dxa"/>
          </w:tcPr>
          <w:p w14:paraId="79D24B82" w14:textId="6F1A7FED" w:rsidR="004641D7" w:rsidRDefault="004641D7">
            <w:r>
              <w:t>Weather Integration</w:t>
            </w:r>
          </w:p>
        </w:tc>
        <w:tc>
          <w:tcPr>
            <w:tcW w:w="3150" w:type="dxa"/>
          </w:tcPr>
          <w:p w14:paraId="13A7A527" w14:textId="77777777" w:rsidR="004641D7" w:rsidRDefault="004641D7">
            <w:r>
              <w:t>Live weather data, dive restrictions, alerts</w:t>
            </w:r>
          </w:p>
        </w:tc>
        <w:tc>
          <w:tcPr>
            <w:tcW w:w="1350" w:type="dxa"/>
          </w:tcPr>
          <w:p w14:paraId="21778470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01208A2B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5861400D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25E327EA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167EFE3F" w14:textId="77777777" w:rsidR="004641D7" w:rsidRDefault="004641D7">
            <w:r>
              <w:t>Operations</w:t>
            </w:r>
          </w:p>
        </w:tc>
      </w:tr>
      <w:tr w:rsidR="004641D7" w14:paraId="1ACA8E47" w14:textId="77777777" w:rsidTr="004641D7">
        <w:tc>
          <w:tcPr>
            <w:tcW w:w="1638" w:type="dxa"/>
          </w:tcPr>
          <w:p w14:paraId="2EAE80F8" w14:textId="69B27800" w:rsidR="004641D7" w:rsidRDefault="004641D7">
            <w:r>
              <w:t>Automated Invoicing</w:t>
            </w:r>
          </w:p>
        </w:tc>
        <w:tc>
          <w:tcPr>
            <w:tcW w:w="3150" w:type="dxa"/>
          </w:tcPr>
          <w:p w14:paraId="7796729F" w14:textId="77777777" w:rsidR="004641D7" w:rsidRDefault="004641D7">
            <w:r>
              <w:t>Generate invoices, payment tracking, reminders</w:t>
            </w:r>
          </w:p>
        </w:tc>
        <w:tc>
          <w:tcPr>
            <w:tcW w:w="1350" w:type="dxa"/>
          </w:tcPr>
          <w:p w14:paraId="61B8375E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733109DB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3B54084D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21CF4179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270F8E15" w14:textId="77777777" w:rsidR="004641D7" w:rsidRDefault="004641D7">
            <w:r>
              <w:t>Finance</w:t>
            </w:r>
          </w:p>
        </w:tc>
      </w:tr>
      <w:tr w:rsidR="004641D7" w14:paraId="5783F9A2" w14:textId="77777777" w:rsidTr="004641D7">
        <w:tc>
          <w:tcPr>
            <w:tcW w:w="1638" w:type="dxa"/>
          </w:tcPr>
          <w:p w14:paraId="715DCA96" w14:textId="0AA519BE" w:rsidR="004641D7" w:rsidRDefault="004641D7">
            <w:r>
              <w:t>Multi-Currency Support</w:t>
            </w:r>
          </w:p>
        </w:tc>
        <w:tc>
          <w:tcPr>
            <w:tcW w:w="3150" w:type="dxa"/>
          </w:tcPr>
          <w:p w14:paraId="3631D37B" w14:textId="77777777" w:rsidR="004641D7" w:rsidRDefault="004641D7">
            <w:r>
              <w:t>Handle EUR, GBP, USD conversions</w:t>
            </w:r>
          </w:p>
        </w:tc>
        <w:tc>
          <w:tcPr>
            <w:tcW w:w="1350" w:type="dxa"/>
          </w:tcPr>
          <w:p w14:paraId="308ADA3F" w14:textId="77777777" w:rsidR="004641D7" w:rsidRDefault="004641D7">
            <w:r>
              <w:t>3 days</w:t>
            </w:r>
          </w:p>
        </w:tc>
        <w:tc>
          <w:tcPr>
            <w:tcW w:w="990" w:type="dxa"/>
          </w:tcPr>
          <w:p w14:paraId="59E35E14" w14:textId="77777777" w:rsidR="004641D7" w:rsidRDefault="004641D7">
            <w:r>
              <w:t>5 days</w:t>
            </w:r>
          </w:p>
        </w:tc>
        <w:tc>
          <w:tcPr>
            <w:tcW w:w="1080" w:type="dxa"/>
          </w:tcPr>
          <w:p w14:paraId="029D1224" w14:textId="77777777" w:rsidR="004641D7" w:rsidRDefault="004641D7">
            <w:r>
              <w:t>€2,100</w:t>
            </w:r>
          </w:p>
        </w:tc>
        <w:tc>
          <w:tcPr>
            <w:tcW w:w="1170" w:type="dxa"/>
          </w:tcPr>
          <w:p w14:paraId="5ECD9FA1" w14:textId="77777777" w:rsidR="004641D7" w:rsidRDefault="004641D7">
            <w:r>
              <w:t>€2,500</w:t>
            </w:r>
          </w:p>
        </w:tc>
        <w:tc>
          <w:tcPr>
            <w:tcW w:w="1620" w:type="dxa"/>
          </w:tcPr>
          <w:p w14:paraId="1171D84F" w14:textId="77777777" w:rsidR="004641D7" w:rsidRDefault="004641D7">
            <w:r>
              <w:t>Finance</w:t>
            </w:r>
          </w:p>
        </w:tc>
      </w:tr>
      <w:tr w:rsidR="004641D7" w14:paraId="0CC0CE9C" w14:textId="77777777" w:rsidTr="004641D7">
        <w:tc>
          <w:tcPr>
            <w:tcW w:w="1638" w:type="dxa"/>
          </w:tcPr>
          <w:p w14:paraId="674D53AB" w14:textId="00B1D0EC" w:rsidR="004641D7" w:rsidRDefault="004641D7">
            <w:r>
              <w:t xml:space="preserve">TOTAL </w:t>
            </w:r>
          </w:p>
        </w:tc>
        <w:tc>
          <w:tcPr>
            <w:tcW w:w="3150" w:type="dxa"/>
          </w:tcPr>
          <w:p w14:paraId="1C8FB771" w14:textId="63DBDCC4" w:rsidR="004641D7" w:rsidRDefault="004641D7">
            <w:r>
              <w:t>18 features</w:t>
            </w:r>
          </w:p>
        </w:tc>
        <w:tc>
          <w:tcPr>
            <w:tcW w:w="1350" w:type="dxa"/>
          </w:tcPr>
          <w:p w14:paraId="507D283E" w14:textId="45827B02" w:rsidR="004641D7" w:rsidRDefault="004641D7">
            <w:r>
              <w:t>57 days</w:t>
            </w:r>
          </w:p>
        </w:tc>
        <w:tc>
          <w:tcPr>
            <w:tcW w:w="990" w:type="dxa"/>
          </w:tcPr>
          <w:p w14:paraId="6C7DA338" w14:textId="35AFE4ED" w:rsidR="004641D7" w:rsidRDefault="004641D7">
            <w:r>
              <w:t>88 days</w:t>
            </w:r>
          </w:p>
        </w:tc>
        <w:tc>
          <w:tcPr>
            <w:tcW w:w="1080" w:type="dxa"/>
          </w:tcPr>
          <w:p w14:paraId="2AEB8D3D" w14:textId="48C00B26" w:rsidR="004641D7" w:rsidRDefault="004641D7">
            <w:r>
              <w:t>€39,900</w:t>
            </w:r>
          </w:p>
        </w:tc>
        <w:tc>
          <w:tcPr>
            <w:tcW w:w="1170" w:type="dxa"/>
          </w:tcPr>
          <w:p w14:paraId="2996143C" w14:textId="6F448C5F" w:rsidR="004641D7" w:rsidRDefault="004641D7">
            <w:r>
              <w:t>€44,000</w:t>
            </w:r>
          </w:p>
        </w:tc>
        <w:tc>
          <w:tcPr>
            <w:tcW w:w="1620" w:type="dxa"/>
          </w:tcPr>
          <w:p w14:paraId="7D9308AD" w14:textId="2EF9E898" w:rsidR="004641D7" w:rsidRDefault="004641D7">
            <w:r>
              <w:t>Enhanced System</w:t>
            </w:r>
          </w:p>
        </w:tc>
      </w:tr>
    </w:tbl>
    <w:p w14:paraId="5BC2F097" w14:textId="659CF819" w:rsidR="004641D7" w:rsidRDefault="004641D7"/>
    <w:p w14:paraId="51E6BB09" w14:textId="77777777" w:rsidR="004641D7" w:rsidRDefault="004641D7">
      <w:r>
        <w:br w:type="page"/>
      </w:r>
    </w:p>
    <w:p w14:paraId="480792F1" w14:textId="4539F944" w:rsidR="00D22C29" w:rsidRPr="00FB09DC" w:rsidRDefault="00FB09DC" w:rsidP="00FB09DC">
      <w:pPr>
        <w:pStyle w:val="ListParagraph"/>
        <w:numPr>
          <w:ilvl w:val="0"/>
          <w:numId w:val="10"/>
        </w:numPr>
        <w:rPr>
          <w:u w:val="single"/>
        </w:rPr>
      </w:pPr>
      <w:r w:rsidRPr="00FB09DC">
        <w:rPr>
          <w:u w:val="single"/>
        </w:rPr>
        <w:lastRenderedPageBreak/>
        <w:t>Could have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2908"/>
        <w:gridCol w:w="1170"/>
        <w:gridCol w:w="990"/>
        <w:gridCol w:w="1080"/>
        <w:gridCol w:w="1260"/>
        <w:gridCol w:w="1620"/>
      </w:tblGrid>
      <w:tr w:rsidR="00FB09DC" w14:paraId="6549EA1D" w14:textId="77777777" w:rsidTr="00FB09DC">
        <w:tc>
          <w:tcPr>
            <w:tcW w:w="1970" w:type="dxa"/>
          </w:tcPr>
          <w:p w14:paraId="44BE054F" w14:textId="77777777" w:rsidR="00FB09DC" w:rsidRDefault="00FB09DC">
            <w:r>
              <w:t>Feature</w:t>
            </w:r>
          </w:p>
        </w:tc>
        <w:tc>
          <w:tcPr>
            <w:tcW w:w="2908" w:type="dxa"/>
          </w:tcPr>
          <w:p w14:paraId="48DE6FC8" w14:textId="77777777" w:rsidR="00FB09DC" w:rsidRDefault="00FB09DC">
            <w:r>
              <w:t>Description</w:t>
            </w:r>
          </w:p>
        </w:tc>
        <w:tc>
          <w:tcPr>
            <w:tcW w:w="1170" w:type="dxa"/>
          </w:tcPr>
          <w:p w14:paraId="18731B75" w14:textId="77777777" w:rsidR="00FB09DC" w:rsidRDefault="00FB09DC">
            <w:r>
              <w:t>Time (Senior)</w:t>
            </w:r>
          </w:p>
        </w:tc>
        <w:tc>
          <w:tcPr>
            <w:tcW w:w="990" w:type="dxa"/>
          </w:tcPr>
          <w:p w14:paraId="12F11C24" w14:textId="77777777" w:rsidR="00FB09DC" w:rsidRDefault="00FB09DC">
            <w:r>
              <w:t>Time (Junior)</w:t>
            </w:r>
          </w:p>
        </w:tc>
        <w:tc>
          <w:tcPr>
            <w:tcW w:w="1080" w:type="dxa"/>
          </w:tcPr>
          <w:p w14:paraId="46D1533D" w14:textId="77777777" w:rsidR="00FB09DC" w:rsidRDefault="00FB09DC">
            <w:r>
              <w:t>Cost (Senior)</w:t>
            </w:r>
          </w:p>
        </w:tc>
        <w:tc>
          <w:tcPr>
            <w:tcW w:w="1260" w:type="dxa"/>
          </w:tcPr>
          <w:p w14:paraId="677333E8" w14:textId="77777777" w:rsidR="00FB09DC" w:rsidRDefault="00FB09DC">
            <w:r>
              <w:t>Cost (Junior)</w:t>
            </w:r>
          </w:p>
        </w:tc>
        <w:tc>
          <w:tcPr>
            <w:tcW w:w="1620" w:type="dxa"/>
          </w:tcPr>
          <w:p w14:paraId="499B48F0" w14:textId="77777777" w:rsidR="00FB09DC" w:rsidRDefault="00FB09DC">
            <w:r>
              <w:t>Category</w:t>
            </w:r>
          </w:p>
        </w:tc>
      </w:tr>
      <w:tr w:rsidR="00FB09DC" w14:paraId="36CD025C" w14:textId="77777777" w:rsidTr="00FB09DC">
        <w:tc>
          <w:tcPr>
            <w:tcW w:w="1970" w:type="dxa"/>
          </w:tcPr>
          <w:p w14:paraId="303FEE21" w14:textId="6E7F3F40" w:rsidR="00FB09DC" w:rsidRDefault="00FB09DC">
            <w:r>
              <w:t>Progressive Web App (PWA)</w:t>
            </w:r>
          </w:p>
        </w:tc>
        <w:tc>
          <w:tcPr>
            <w:tcW w:w="2908" w:type="dxa"/>
          </w:tcPr>
          <w:p w14:paraId="1F9F3863" w14:textId="77777777" w:rsidR="00FB09DC" w:rsidRDefault="00FB09DC">
            <w:r>
              <w:t>App-like experience, offline capability</w:t>
            </w:r>
          </w:p>
        </w:tc>
        <w:tc>
          <w:tcPr>
            <w:tcW w:w="1170" w:type="dxa"/>
          </w:tcPr>
          <w:p w14:paraId="3A4303FC" w14:textId="77777777" w:rsidR="00FB09DC" w:rsidRDefault="00FB09DC">
            <w:r>
              <w:t>5 days</w:t>
            </w:r>
          </w:p>
        </w:tc>
        <w:tc>
          <w:tcPr>
            <w:tcW w:w="990" w:type="dxa"/>
          </w:tcPr>
          <w:p w14:paraId="37FCA21B" w14:textId="77777777" w:rsidR="00FB09DC" w:rsidRDefault="00FB09DC">
            <w:r>
              <w:t>8 days</w:t>
            </w:r>
          </w:p>
        </w:tc>
        <w:tc>
          <w:tcPr>
            <w:tcW w:w="1080" w:type="dxa"/>
          </w:tcPr>
          <w:p w14:paraId="71E3AB31" w14:textId="77777777" w:rsidR="00FB09DC" w:rsidRDefault="00FB09DC">
            <w:r>
              <w:t>€3,500</w:t>
            </w:r>
          </w:p>
        </w:tc>
        <w:tc>
          <w:tcPr>
            <w:tcW w:w="1260" w:type="dxa"/>
          </w:tcPr>
          <w:p w14:paraId="462B5848" w14:textId="77777777" w:rsidR="00FB09DC" w:rsidRDefault="00FB09DC">
            <w:r>
              <w:t>€4,000</w:t>
            </w:r>
          </w:p>
        </w:tc>
        <w:tc>
          <w:tcPr>
            <w:tcW w:w="1620" w:type="dxa"/>
          </w:tcPr>
          <w:p w14:paraId="07E6A823" w14:textId="77777777" w:rsidR="00FB09DC" w:rsidRDefault="00FB09DC">
            <w:r>
              <w:t>Mobile</w:t>
            </w:r>
          </w:p>
        </w:tc>
      </w:tr>
      <w:tr w:rsidR="00FB09DC" w14:paraId="3732B1EC" w14:textId="77777777" w:rsidTr="00FB09DC">
        <w:tc>
          <w:tcPr>
            <w:tcW w:w="1970" w:type="dxa"/>
          </w:tcPr>
          <w:p w14:paraId="4505406E" w14:textId="0DA72854" w:rsidR="00FB09DC" w:rsidRPr="004641D7" w:rsidRDefault="00FB09DC">
            <w:pPr>
              <w:rPr>
                <w:lang w:val="fr-FR"/>
              </w:rPr>
            </w:pPr>
            <w:r w:rsidRPr="004641D7">
              <w:rPr>
                <w:lang w:val="fr-FR"/>
              </w:rPr>
              <w:t>Native Mobile App (iOS/Android)</w:t>
            </w:r>
          </w:p>
        </w:tc>
        <w:tc>
          <w:tcPr>
            <w:tcW w:w="2908" w:type="dxa"/>
          </w:tcPr>
          <w:p w14:paraId="75858CA8" w14:textId="77777777" w:rsidR="00FB09DC" w:rsidRDefault="00FB09DC">
            <w:r>
              <w:t>Full native apps with GPS, camera, push notifications</w:t>
            </w:r>
          </w:p>
        </w:tc>
        <w:tc>
          <w:tcPr>
            <w:tcW w:w="1170" w:type="dxa"/>
          </w:tcPr>
          <w:p w14:paraId="1F71FAED" w14:textId="77777777" w:rsidR="00FB09DC" w:rsidRDefault="00FB09DC">
            <w:r>
              <w:t>10 days</w:t>
            </w:r>
          </w:p>
        </w:tc>
        <w:tc>
          <w:tcPr>
            <w:tcW w:w="990" w:type="dxa"/>
          </w:tcPr>
          <w:p w14:paraId="72B40D2B" w14:textId="77777777" w:rsidR="00FB09DC" w:rsidRDefault="00FB09DC">
            <w:r>
              <w:t>15 days</w:t>
            </w:r>
          </w:p>
        </w:tc>
        <w:tc>
          <w:tcPr>
            <w:tcW w:w="1080" w:type="dxa"/>
          </w:tcPr>
          <w:p w14:paraId="006A17DF" w14:textId="77777777" w:rsidR="00FB09DC" w:rsidRDefault="00FB09DC">
            <w:r>
              <w:t>€7,000</w:t>
            </w:r>
          </w:p>
        </w:tc>
        <w:tc>
          <w:tcPr>
            <w:tcW w:w="1260" w:type="dxa"/>
          </w:tcPr>
          <w:p w14:paraId="0122730C" w14:textId="77777777" w:rsidR="00FB09DC" w:rsidRDefault="00FB09DC">
            <w:r>
              <w:t>€7,500</w:t>
            </w:r>
          </w:p>
        </w:tc>
        <w:tc>
          <w:tcPr>
            <w:tcW w:w="1620" w:type="dxa"/>
          </w:tcPr>
          <w:p w14:paraId="21A44D35" w14:textId="77777777" w:rsidR="00FB09DC" w:rsidRDefault="00FB09DC">
            <w:r>
              <w:t>Mobile</w:t>
            </w:r>
          </w:p>
        </w:tc>
      </w:tr>
      <w:tr w:rsidR="00FB09DC" w14:paraId="5C2FA88A" w14:textId="77777777" w:rsidTr="00FB09DC">
        <w:tc>
          <w:tcPr>
            <w:tcW w:w="1970" w:type="dxa"/>
          </w:tcPr>
          <w:p w14:paraId="743874F8" w14:textId="6EC54CEA" w:rsidR="00FB09DC" w:rsidRDefault="00FB09DC">
            <w:r>
              <w:t>AI-Powered Scheduling</w:t>
            </w:r>
          </w:p>
        </w:tc>
        <w:tc>
          <w:tcPr>
            <w:tcW w:w="2908" w:type="dxa"/>
          </w:tcPr>
          <w:p w14:paraId="34EC4A67" w14:textId="77777777" w:rsidR="00FB09DC" w:rsidRDefault="00FB09DC">
            <w:r>
              <w:t>Automated staff scheduling, optimization</w:t>
            </w:r>
          </w:p>
        </w:tc>
        <w:tc>
          <w:tcPr>
            <w:tcW w:w="1170" w:type="dxa"/>
          </w:tcPr>
          <w:p w14:paraId="67EF1214" w14:textId="77777777" w:rsidR="00FB09DC" w:rsidRDefault="00FB09DC">
            <w:r>
              <w:t>4 days</w:t>
            </w:r>
          </w:p>
        </w:tc>
        <w:tc>
          <w:tcPr>
            <w:tcW w:w="990" w:type="dxa"/>
          </w:tcPr>
          <w:p w14:paraId="5995801A" w14:textId="77777777" w:rsidR="00FB09DC" w:rsidRDefault="00FB09DC">
            <w:r>
              <w:t>6 days</w:t>
            </w:r>
          </w:p>
        </w:tc>
        <w:tc>
          <w:tcPr>
            <w:tcW w:w="1080" w:type="dxa"/>
          </w:tcPr>
          <w:p w14:paraId="5760426E" w14:textId="77777777" w:rsidR="00FB09DC" w:rsidRDefault="00FB09DC">
            <w:r>
              <w:t>€2,800</w:t>
            </w:r>
          </w:p>
        </w:tc>
        <w:tc>
          <w:tcPr>
            <w:tcW w:w="1260" w:type="dxa"/>
          </w:tcPr>
          <w:p w14:paraId="22E15FC3" w14:textId="77777777" w:rsidR="00FB09DC" w:rsidRDefault="00FB09DC">
            <w:r>
              <w:t>€3,000</w:t>
            </w:r>
          </w:p>
        </w:tc>
        <w:tc>
          <w:tcPr>
            <w:tcW w:w="1620" w:type="dxa"/>
          </w:tcPr>
          <w:p w14:paraId="3B238199" w14:textId="77777777" w:rsidR="00FB09DC" w:rsidRDefault="00FB09DC">
            <w:r>
              <w:t>Automation</w:t>
            </w:r>
          </w:p>
        </w:tc>
      </w:tr>
      <w:tr w:rsidR="00FB09DC" w14:paraId="1CDEAB8F" w14:textId="77777777" w:rsidTr="00FB09DC">
        <w:tc>
          <w:tcPr>
            <w:tcW w:w="1970" w:type="dxa"/>
          </w:tcPr>
          <w:p w14:paraId="5D5521A8" w14:textId="21703140" w:rsidR="00FB09DC" w:rsidRDefault="00FB09DC">
            <w:r>
              <w:t>Predictive Maintenance</w:t>
            </w:r>
          </w:p>
        </w:tc>
        <w:tc>
          <w:tcPr>
            <w:tcW w:w="2908" w:type="dxa"/>
          </w:tcPr>
          <w:p w14:paraId="25F90CDD" w14:textId="77777777" w:rsidR="00FB09DC" w:rsidRDefault="00FB09DC">
            <w:r>
              <w:t>AI-based equipment failure prediction</w:t>
            </w:r>
          </w:p>
        </w:tc>
        <w:tc>
          <w:tcPr>
            <w:tcW w:w="1170" w:type="dxa"/>
          </w:tcPr>
          <w:p w14:paraId="5E6F442A" w14:textId="77777777" w:rsidR="00FB09DC" w:rsidRDefault="00FB09DC">
            <w:r>
              <w:t>4 days</w:t>
            </w:r>
          </w:p>
        </w:tc>
        <w:tc>
          <w:tcPr>
            <w:tcW w:w="990" w:type="dxa"/>
          </w:tcPr>
          <w:p w14:paraId="6D96DCD7" w14:textId="77777777" w:rsidR="00FB09DC" w:rsidRDefault="00FB09DC">
            <w:r>
              <w:t>6 days</w:t>
            </w:r>
          </w:p>
        </w:tc>
        <w:tc>
          <w:tcPr>
            <w:tcW w:w="1080" w:type="dxa"/>
          </w:tcPr>
          <w:p w14:paraId="4FA31F49" w14:textId="77777777" w:rsidR="00FB09DC" w:rsidRDefault="00FB09DC">
            <w:r>
              <w:t>€2,800</w:t>
            </w:r>
          </w:p>
        </w:tc>
        <w:tc>
          <w:tcPr>
            <w:tcW w:w="1260" w:type="dxa"/>
          </w:tcPr>
          <w:p w14:paraId="3FF42509" w14:textId="77777777" w:rsidR="00FB09DC" w:rsidRDefault="00FB09DC">
            <w:r>
              <w:t>€3,000</w:t>
            </w:r>
          </w:p>
        </w:tc>
        <w:tc>
          <w:tcPr>
            <w:tcW w:w="1620" w:type="dxa"/>
          </w:tcPr>
          <w:p w14:paraId="143DAB3B" w14:textId="77777777" w:rsidR="00FB09DC" w:rsidRDefault="00FB09DC">
            <w:r>
              <w:t>Automation</w:t>
            </w:r>
          </w:p>
        </w:tc>
      </w:tr>
      <w:tr w:rsidR="00FB09DC" w14:paraId="1BA97FAB" w14:textId="77777777" w:rsidTr="00FB09DC">
        <w:tc>
          <w:tcPr>
            <w:tcW w:w="1970" w:type="dxa"/>
          </w:tcPr>
          <w:p w14:paraId="2FFD1369" w14:textId="02FD1EAE" w:rsidR="00FB09DC" w:rsidRDefault="00FB09DC">
            <w:r>
              <w:t>Chatbot Integration</w:t>
            </w:r>
          </w:p>
        </w:tc>
        <w:tc>
          <w:tcPr>
            <w:tcW w:w="2908" w:type="dxa"/>
          </w:tcPr>
          <w:p w14:paraId="1ADE799D" w14:textId="77777777" w:rsidR="00FB09DC" w:rsidRDefault="00FB09DC">
            <w:r>
              <w:t>Automated customer service chatbot</w:t>
            </w:r>
          </w:p>
        </w:tc>
        <w:tc>
          <w:tcPr>
            <w:tcW w:w="1170" w:type="dxa"/>
          </w:tcPr>
          <w:p w14:paraId="63EC4709" w14:textId="77777777" w:rsidR="00FB09DC" w:rsidRDefault="00FB09DC">
            <w:r>
              <w:t>3 days</w:t>
            </w:r>
          </w:p>
        </w:tc>
        <w:tc>
          <w:tcPr>
            <w:tcW w:w="990" w:type="dxa"/>
          </w:tcPr>
          <w:p w14:paraId="7A6E1DA6" w14:textId="77777777" w:rsidR="00FB09DC" w:rsidRDefault="00FB09DC">
            <w:r>
              <w:t>5 days</w:t>
            </w:r>
          </w:p>
        </w:tc>
        <w:tc>
          <w:tcPr>
            <w:tcW w:w="1080" w:type="dxa"/>
          </w:tcPr>
          <w:p w14:paraId="6D747365" w14:textId="77777777" w:rsidR="00FB09DC" w:rsidRDefault="00FB09DC">
            <w:r>
              <w:t>€2,100</w:t>
            </w:r>
          </w:p>
        </w:tc>
        <w:tc>
          <w:tcPr>
            <w:tcW w:w="1260" w:type="dxa"/>
          </w:tcPr>
          <w:p w14:paraId="277BE0E7" w14:textId="77777777" w:rsidR="00FB09DC" w:rsidRDefault="00FB09DC">
            <w:r>
              <w:t>€2,500</w:t>
            </w:r>
          </w:p>
        </w:tc>
        <w:tc>
          <w:tcPr>
            <w:tcW w:w="1620" w:type="dxa"/>
          </w:tcPr>
          <w:p w14:paraId="566FD775" w14:textId="77777777" w:rsidR="00FB09DC" w:rsidRDefault="00FB09DC">
            <w:r>
              <w:t>Automation</w:t>
            </w:r>
          </w:p>
        </w:tc>
      </w:tr>
      <w:tr w:rsidR="00FB09DC" w14:paraId="26B28B62" w14:textId="77777777" w:rsidTr="00FB09DC">
        <w:tc>
          <w:tcPr>
            <w:tcW w:w="1970" w:type="dxa"/>
          </w:tcPr>
          <w:p w14:paraId="46A0C194" w14:textId="6242A5F8" w:rsidR="00FB09DC" w:rsidRDefault="00FB09DC">
            <w:r>
              <w:t>Smart Recommendations</w:t>
            </w:r>
          </w:p>
        </w:tc>
        <w:tc>
          <w:tcPr>
            <w:tcW w:w="2908" w:type="dxa"/>
          </w:tcPr>
          <w:p w14:paraId="202F249B" w14:textId="77777777" w:rsidR="00FB09DC" w:rsidRDefault="00FB09DC">
            <w:r>
              <w:t>AI-driven activity suggestions, dynamic pricing</w:t>
            </w:r>
          </w:p>
        </w:tc>
        <w:tc>
          <w:tcPr>
            <w:tcW w:w="1170" w:type="dxa"/>
          </w:tcPr>
          <w:p w14:paraId="4B9C1FFB" w14:textId="77777777" w:rsidR="00FB09DC" w:rsidRDefault="00FB09DC">
            <w:r>
              <w:t>4 days</w:t>
            </w:r>
          </w:p>
        </w:tc>
        <w:tc>
          <w:tcPr>
            <w:tcW w:w="990" w:type="dxa"/>
          </w:tcPr>
          <w:p w14:paraId="3F83B993" w14:textId="77777777" w:rsidR="00FB09DC" w:rsidRDefault="00FB09DC">
            <w:r>
              <w:t>6 days</w:t>
            </w:r>
          </w:p>
        </w:tc>
        <w:tc>
          <w:tcPr>
            <w:tcW w:w="1080" w:type="dxa"/>
          </w:tcPr>
          <w:p w14:paraId="3B730AA1" w14:textId="77777777" w:rsidR="00FB09DC" w:rsidRDefault="00FB09DC">
            <w:r>
              <w:t>€2,800</w:t>
            </w:r>
          </w:p>
        </w:tc>
        <w:tc>
          <w:tcPr>
            <w:tcW w:w="1260" w:type="dxa"/>
          </w:tcPr>
          <w:p w14:paraId="476B8E3E" w14:textId="77777777" w:rsidR="00FB09DC" w:rsidRDefault="00FB09DC">
            <w:r>
              <w:t>€3,000</w:t>
            </w:r>
          </w:p>
        </w:tc>
        <w:tc>
          <w:tcPr>
            <w:tcW w:w="1620" w:type="dxa"/>
          </w:tcPr>
          <w:p w14:paraId="043CAC81" w14:textId="77777777" w:rsidR="00FB09DC" w:rsidRDefault="00FB09DC">
            <w:r>
              <w:t>Automation</w:t>
            </w:r>
          </w:p>
        </w:tc>
      </w:tr>
      <w:tr w:rsidR="00FB09DC" w14:paraId="132F8738" w14:textId="77777777" w:rsidTr="00FB09DC">
        <w:tc>
          <w:tcPr>
            <w:tcW w:w="1970" w:type="dxa"/>
          </w:tcPr>
          <w:p w14:paraId="717691E7" w14:textId="165CAC20" w:rsidR="00FB09DC" w:rsidRDefault="00FB09DC">
            <w:r>
              <w:t>IoT Equipment Integration</w:t>
            </w:r>
          </w:p>
        </w:tc>
        <w:tc>
          <w:tcPr>
            <w:tcW w:w="2908" w:type="dxa"/>
          </w:tcPr>
          <w:p w14:paraId="6CC83C5B" w14:textId="77777777" w:rsidR="00FB09DC" w:rsidRDefault="00FB09DC">
            <w:r>
              <w:t>Sensors, GPS tracking, real-time monitoring</w:t>
            </w:r>
          </w:p>
        </w:tc>
        <w:tc>
          <w:tcPr>
            <w:tcW w:w="1170" w:type="dxa"/>
          </w:tcPr>
          <w:p w14:paraId="58C06F69" w14:textId="77777777" w:rsidR="00FB09DC" w:rsidRDefault="00FB09DC">
            <w:r>
              <w:t>5 days</w:t>
            </w:r>
          </w:p>
        </w:tc>
        <w:tc>
          <w:tcPr>
            <w:tcW w:w="990" w:type="dxa"/>
          </w:tcPr>
          <w:p w14:paraId="697EEED3" w14:textId="77777777" w:rsidR="00FB09DC" w:rsidRDefault="00FB09DC">
            <w:r>
              <w:t>8 days</w:t>
            </w:r>
          </w:p>
        </w:tc>
        <w:tc>
          <w:tcPr>
            <w:tcW w:w="1080" w:type="dxa"/>
          </w:tcPr>
          <w:p w14:paraId="459D1322" w14:textId="77777777" w:rsidR="00FB09DC" w:rsidRDefault="00FB09DC">
            <w:r>
              <w:t>€3,500</w:t>
            </w:r>
          </w:p>
        </w:tc>
        <w:tc>
          <w:tcPr>
            <w:tcW w:w="1260" w:type="dxa"/>
          </w:tcPr>
          <w:p w14:paraId="35F3CA35" w14:textId="77777777" w:rsidR="00FB09DC" w:rsidRDefault="00FB09DC">
            <w:r>
              <w:t>€4,000</w:t>
            </w:r>
          </w:p>
        </w:tc>
        <w:tc>
          <w:tcPr>
            <w:tcW w:w="1620" w:type="dxa"/>
          </w:tcPr>
          <w:p w14:paraId="64A11856" w14:textId="77777777" w:rsidR="00FB09DC" w:rsidRDefault="00FB09DC">
            <w:r>
              <w:t>Advanced</w:t>
            </w:r>
          </w:p>
        </w:tc>
      </w:tr>
      <w:tr w:rsidR="00FB09DC" w14:paraId="243D430E" w14:textId="77777777" w:rsidTr="00FB09DC">
        <w:tc>
          <w:tcPr>
            <w:tcW w:w="1970" w:type="dxa"/>
          </w:tcPr>
          <w:p w14:paraId="71C314E6" w14:textId="59566FDD" w:rsidR="00FB09DC" w:rsidRDefault="00FB09DC">
            <w:r>
              <w:t>Advanced Business Intelligence</w:t>
            </w:r>
          </w:p>
        </w:tc>
        <w:tc>
          <w:tcPr>
            <w:tcW w:w="2908" w:type="dxa"/>
          </w:tcPr>
          <w:p w14:paraId="6405BE14" w14:textId="77777777" w:rsidR="00FB09DC" w:rsidRDefault="00FB09DC">
            <w:r>
              <w:t>Predictive analytics, trend analysis, forecasting</w:t>
            </w:r>
          </w:p>
        </w:tc>
        <w:tc>
          <w:tcPr>
            <w:tcW w:w="1170" w:type="dxa"/>
          </w:tcPr>
          <w:p w14:paraId="4B59EF24" w14:textId="77777777" w:rsidR="00FB09DC" w:rsidRDefault="00FB09DC">
            <w:r>
              <w:t>5 days</w:t>
            </w:r>
          </w:p>
        </w:tc>
        <w:tc>
          <w:tcPr>
            <w:tcW w:w="990" w:type="dxa"/>
          </w:tcPr>
          <w:p w14:paraId="543804CE" w14:textId="77777777" w:rsidR="00FB09DC" w:rsidRDefault="00FB09DC">
            <w:r>
              <w:t>8 days</w:t>
            </w:r>
          </w:p>
        </w:tc>
        <w:tc>
          <w:tcPr>
            <w:tcW w:w="1080" w:type="dxa"/>
          </w:tcPr>
          <w:p w14:paraId="041D2CAE" w14:textId="77777777" w:rsidR="00FB09DC" w:rsidRDefault="00FB09DC">
            <w:r>
              <w:t>€3,500</w:t>
            </w:r>
          </w:p>
        </w:tc>
        <w:tc>
          <w:tcPr>
            <w:tcW w:w="1260" w:type="dxa"/>
          </w:tcPr>
          <w:p w14:paraId="6E47BA84" w14:textId="77777777" w:rsidR="00FB09DC" w:rsidRDefault="00FB09DC">
            <w:r>
              <w:t>€4,000</w:t>
            </w:r>
          </w:p>
        </w:tc>
        <w:tc>
          <w:tcPr>
            <w:tcW w:w="1620" w:type="dxa"/>
          </w:tcPr>
          <w:p w14:paraId="50CB59B5" w14:textId="77777777" w:rsidR="00FB09DC" w:rsidRDefault="00FB09DC">
            <w:r>
              <w:t>Analytics</w:t>
            </w:r>
          </w:p>
        </w:tc>
      </w:tr>
      <w:tr w:rsidR="00FB09DC" w14:paraId="5F06F3AE" w14:textId="77777777" w:rsidTr="00FB09DC">
        <w:tc>
          <w:tcPr>
            <w:tcW w:w="1970" w:type="dxa"/>
          </w:tcPr>
          <w:p w14:paraId="5209C70E" w14:textId="0C05FDC6" w:rsidR="00FB09DC" w:rsidRDefault="00FB09DC">
            <w:r>
              <w:t>Social Media Integration</w:t>
            </w:r>
          </w:p>
        </w:tc>
        <w:tc>
          <w:tcPr>
            <w:tcW w:w="2908" w:type="dxa"/>
          </w:tcPr>
          <w:p w14:paraId="5C264557" w14:textId="77777777" w:rsidR="00FB09DC" w:rsidRDefault="00FB09DC">
            <w:r>
              <w:t>Automated posts, photo sharing, reviews</w:t>
            </w:r>
          </w:p>
        </w:tc>
        <w:tc>
          <w:tcPr>
            <w:tcW w:w="1170" w:type="dxa"/>
          </w:tcPr>
          <w:p w14:paraId="433F11F7" w14:textId="77777777" w:rsidR="00FB09DC" w:rsidRDefault="00FB09DC">
            <w:r>
              <w:t>3 days</w:t>
            </w:r>
          </w:p>
        </w:tc>
        <w:tc>
          <w:tcPr>
            <w:tcW w:w="990" w:type="dxa"/>
          </w:tcPr>
          <w:p w14:paraId="65A11821" w14:textId="77777777" w:rsidR="00FB09DC" w:rsidRDefault="00FB09DC">
            <w:r>
              <w:t>5 days</w:t>
            </w:r>
          </w:p>
        </w:tc>
        <w:tc>
          <w:tcPr>
            <w:tcW w:w="1080" w:type="dxa"/>
          </w:tcPr>
          <w:p w14:paraId="70279D4D" w14:textId="77777777" w:rsidR="00FB09DC" w:rsidRDefault="00FB09DC">
            <w:r>
              <w:t>€2,100</w:t>
            </w:r>
          </w:p>
        </w:tc>
        <w:tc>
          <w:tcPr>
            <w:tcW w:w="1260" w:type="dxa"/>
          </w:tcPr>
          <w:p w14:paraId="3ACA81B8" w14:textId="77777777" w:rsidR="00FB09DC" w:rsidRDefault="00FB09DC">
            <w:r>
              <w:t>€2,500</w:t>
            </w:r>
          </w:p>
        </w:tc>
        <w:tc>
          <w:tcPr>
            <w:tcW w:w="1620" w:type="dxa"/>
          </w:tcPr>
          <w:p w14:paraId="05DF3528" w14:textId="77777777" w:rsidR="00FB09DC" w:rsidRDefault="00FB09DC">
            <w:r>
              <w:t>Marketing</w:t>
            </w:r>
          </w:p>
        </w:tc>
      </w:tr>
      <w:tr w:rsidR="00FB09DC" w14:paraId="1C1C5CEF" w14:textId="77777777" w:rsidTr="00FB09DC">
        <w:tc>
          <w:tcPr>
            <w:tcW w:w="1970" w:type="dxa"/>
          </w:tcPr>
          <w:p w14:paraId="4CA98C76" w14:textId="677A5708" w:rsidR="00FB09DC" w:rsidRDefault="00FB09DC">
            <w:r>
              <w:t>Customer Journey Tracking</w:t>
            </w:r>
          </w:p>
        </w:tc>
        <w:tc>
          <w:tcPr>
            <w:tcW w:w="2908" w:type="dxa"/>
          </w:tcPr>
          <w:p w14:paraId="1F7E5C77" w14:textId="77777777" w:rsidR="00FB09DC" w:rsidRDefault="00FB09DC">
            <w:r>
              <w:t>Pre/during/post-stay experience management</w:t>
            </w:r>
          </w:p>
        </w:tc>
        <w:tc>
          <w:tcPr>
            <w:tcW w:w="1170" w:type="dxa"/>
          </w:tcPr>
          <w:p w14:paraId="4DAE13A7" w14:textId="77777777" w:rsidR="00FB09DC" w:rsidRDefault="00FB09DC">
            <w:r>
              <w:t>6 days</w:t>
            </w:r>
          </w:p>
        </w:tc>
        <w:tc>
          <w:tcPr>
            <w:tcW w:w="990" w:type="dxa"/>
          </w:tcPr>
          <w:p w14:paraId="2A34C004" w14:textId="77777777" w:rsidR="00FB09DC" w:rsidRDefault="00FB09DC">
            <w:r>
              <w:t>9 days</w:t>
            </w:r>
          </w:p>
        </w:tc>
        <w:tc>
          <w:tcPr>
            <w:tcW w:w="1080" w:type="dxa"/>
          </w:tcPr>
          <w:p w14:paraId="44B724D5" w14:textId="77777777" w:rsidR="00FB09DC" w:rsidRDefault="00FB09DC">
            <w:r>
              <w:t>€4,200</w:t>
            </w:r>
          </w:p>
        </w:tc>
        <w:tc>
          <w:tcPr>
            <w:tcW w:w="1260" w:type="dxa"/>
          </w:tcPr>
          <w:p w14:paraId="410CCEE1" w14:textId="77777777" w:rsidR="00FB09DC" w:rsidRDefault="00FB09DC">
            <w:r>
              <w:t>€4,500</w:t>
            </w:r>
          </w:p>
        </w:tc>
        <w:tc>
          <w:tcPr>
            <w:tcW w:w="1620" w:type="dxa"/>
          </w:tcPr>
          <w:p w14:paraId="23695CDD" w14:textId="77777777" w:rsidR="00FB09DC" w:rsidRDefault="00FB09DC">
            <w:r>
              <w:t>Customer</w:t>
            </w:r>
          </w:p>
        </w:tc>
      </w:tr>
      <w:tr w:rsidR="00FB09DC" w14:paraId="56618ABC" w14:textId="77777777" w:rsidTr="00FB09DC">
        <w:tc>
          <w:tcPr>
            <w:tcW w:w="1970" w:type="dxa"/>
          </w:tcPr>
          <w:p w14:paraId="5783147E" w14:textId="79AE9379" w:rsidR="00FB09DC" w:rsidRDefault="00FB09DC">
            <w:r>
              <w:t>Third-Party Integrations</w:t>
            </w:r>
          </w:p>
        </w:tc>
        <w:tc>
          <w:tcPr>
            <w:tcW w:w="2908" w:type="dxa"/>
          </w:tcPr>
          <w:p w14:paraId="5AB61CC2" w14:textId="77777777" w:rsidR="00FB09DC" w:rsidRDefault="00FB09DC">
            <w:r>
              <w:t>Booking.com, TripAdvisor, Google Calendar</w:t>
            </w:r>
          </w:p>
        </w:tc>
        <w:tc>
          <w:tcPr>
            <w:tcW w:w="1170" w:type="dxa"/>
          </w:tcPr>
          <w:p w14:paraId="177A2967" w14:textId="77777777" w:rsidR="00FB09DC" w:rsidRDefault="00FB09DC">
            <w:r>
              <w:t>4 days</w:t>
            </w:r>
          </w:p>
        </w:tc>
        <w:tc>
          <w:tcPr>
            <w:tcW w:w="990" w:type="dxa"/>
          </w:tcPr>
          <w:p w14:paraId="44930F9D" w14:textId="77777777" w:rsidR="00FB09DC" w:rsidRDefault="00FB09DC">
            <w:r>
              <w:t>6 days</w:t>
            </w:r>
          </w:p>
        </w:tc>
        <w:tc>
          <w:tcPr>
            <w:tcW w:w="1080" w:type="dxa"/>
          </w:tcPr>
          <w:p w14:paraId="58CAC08B" w14:textId="77777777" w:rsidR="00FB09DC" w:rsidRDefault="00FB09DC">
            <w:r>
              <w:t>€2,800</w:t>
            </w:r>
          </w:p>
        </w:tc>
        <w:tc>
          <w:tcPr>
            <w:tcW w:w="1260" w:type="dxa"/>
          </w:tcPr>
          <w:p w14:paraId="75496B69" w14:textId="77777777" w:rsidR="00FB09DC" w:rsidRDefault="00FB09DC">
            <w:r>
              <w:t>€3,000</w:t>
            </w:r>
          </w:p>
        </w:tc>
        <w:tc>
          <w:tcPr>
            <w:tcW w:w="1620" w:type="dxa"/>
          </w:tcPr>
          <w:p w14:paraId="1CAA8FF6" w14:textId="77777777" w:rsidR="00FB09DC" w:rsidRDefault="00FB09DC">
            <w:r>
              <w:t>Integration</w:t>
            </w:r>
          </w:p>
        </w:tc>
      </w:tr>
      <w:tr w:rsidR="00FB09DC" w14:paraId="47AA813D" w14:textId="77777777" w:rsidTr="00FB09DC">
        <w:tc>
          <w:tcPr>
            <w:tcW w:w="1970" w:type="dxa"/>
          </w:tcPr>
          <w:p w14:paraId="5E319768" w14:textId="3F129290" w:rsidR="00FB09DC" w:rsidRDefault="00FB09DC">
            <w:r>
              <w:t>White-Label Options</w:t>
            </w:r>
          </w:p>
        </w:tc>
        <w:tc>
          <w:tcPr>
            <w:tcW w:w="2908" w:type="dxa"/>
          </w:tcPr>
          <w:p w14:paraId="2F8A618D" w14:textId="77777777" w:rsidR="00FB09DC" w:rsidRDefault="00FB09DC">
            <w:r>
              <w:t>Branded interfaces, custom domains</w:t>
            </w:r>
          </w:p>
        </w:tc>
        <w:tc>
          <w:tcPr>
            <w:tcW w:w="1170" w:type="dxa"/>
          </w:tcPr>
          <w:p w14:paraId="6ACD1FDC" w14:textId="77777777" w:rsidR="00FB09DC" w:rsidRDefault="00FB09DC">
            <w:r>
              <w:t>3 days</w:t>
            </w:r>
          </w:p>
        </w:tc>
        <w:tc>
          <w:tcPr>
            <w:tcW w:w="990" w:type="dxa"/>
          </w:tcPr>
          <w:p w14:paraId="5A4C1941" w14:textId="77777777" w:rsidR="00FB09DC" w:rsidRDefault="00FB09DC">
            <w:r>
              <w:t>5 days</w:t>
            </w:r>
          </w:p>
        </w:tc>
        <w:tc>
          <w:tcPr>
            <w:tcW w:w="1080" w:type="dxa"/>
          </w:tcPr>
          <w:p w14:paraId="3471C6D4" w14:textId="77777777" w:rsidR="00FB09DC" w:rsidRDefault="00FB09DC">
            <w:r>
              <w:t>€2,100</w:t>
            </w:r>
          </w:p>
        </w:tc>
        <w:tc>
          <w:tcPr>
            <w:tcW w:w="1260" w:type="dxa"/>
          </w:tcPr>
          <w:p w14:paraId="0BE5824B" w14:textId="77777777" w:rsidR="00FB09DC" w:rsidRDefault="00FB09DC">
            <w:r>
              <w:t>€2,500</w:t>
            </w:r>
          </w:p>
        </w:tc>
        <w:tc>
          <w:tcPr>
            <w:tcW w:w="1620" w:type="dxa"/>
          </w:tcPr>
          <w:p w14:paraId="7EC43176" w14:textId="77777777" w:rsidR="00FB09DC" w:rsidRDefault="00FB09DC">
            <w:r>
              <w:t>Branding</w:t>
            </w:r>
          </w:p>
        </w:tc>
      </w:tr>
      <w:tr w:rsidR="00FB09DC" w14:paraId="748BB644" w14:textId="77777777" w:rsidTr="00FB09DC">
        <w:tc>
          <w:tcPr>
            <w:tcW w:w="1970" w:type="dxa"/>
          </w:tcPr>
          <w:p w14:paraId="1CB1CB77" w14:textId="07360B89" w:rsidR="00FB09DC" w:rsidRDefault="00FB09DC">
            <w:r>
              <w:t>Voice Commands</w:t>
            </w:r>
          </w:p>
        </w:tc>
        <w:tc>
          <w:tcPr>
            <w:tcW w:w="2908" w:type="dxa"/>
          </w:tcPr>
          <w:p w14:paraId="6BD755F1" w14:textId="77777777" w:rsidR="00FB09DC" w:rsidRDefault="00FB09DC">
            <w:r>
              <w:t>Voice-activated booking, equipment check</w:t>
            </w:r>
          </w:p>
        </w:tc>
        <w:tc>
          <w:tcPr>
            <w:tcW w:w="1170" w:type="dxa"/>
          </w:tcPr>
          <w:p w14:paraId="3F08E3DB" w14:textId="77777777" w:rsidR="00FB09DC" w:rsidRDefault="00FB09DC">
            <w:r>
              <w:t>4 days</w:t>
            </w:r>
          </w:p>
        </w:tc>
        <w:tc>
          <w:tcPr>
            <w:tcW w:w="990" w:type="dxa"/>
          </w:tcPr>
          <w:p w14:paraId="531A1236" w14:textId="77777777" w:rsidR="00FB09DC" w:rsidRDefault="00FB09DC">
            <w:r>
              <w:t>6 days</w:t>
            </w:r>
          </w:p>
        </w:tc>
        <w:tc>
          <w:tcPr>
            <w:tcW w:w="1080" w:type="dxa"/>
          </w:tcPr>
          <w:p w14:paraId="2A3990AA" w14:textId="77777777" w:rsidR="00FB09DC" w:rsidRDefault="00FB09DC">
            <w:r>
              <w:t>€2,800</w:t>
            </w:r>
          </w:p>
        </w:tc>
        <w:tc>
          <w:tcPr>
            <w:tcW w:w="1260" w:type="dxa"/>
          </w:tcPr>
          <w:p w14:paraId="7D6F8493" w14:textId="77777777" w:rsidR="00FB09DC" w:rsidRDefault="00FB09DC">
            <w:r>
              <w:t>€3,000</w:t>
            </w:r>
          </w:p>
        </w:tc>
        <w:tc>
          <w:tcPr>
            <w:tcW w:w="1620" w:type="dxa"/>
          </w:tcPr>
          <w:p w14:paraId="3A3DEBCC" w14:textId="77777777" w:rsidR="00FB09DC" w:rsidRDefault="00FB09DC">
            <w:r>
              <w:t>Advanced</w:t>
            </w:r>
          </w:p>
        </w:tc>
      </w:tr>
      <w:tr w:rsidR="00FB09DC" w14:paraId="04F8B3FB" w14:textId="77777777" w:rsidTr="00FB09DC">
        <w:tc>
          <w:tcPr>
            <w:tcW w:w="1970" w:type="dxa"/>
          </w:tcPr>
          <w:p w14:paraId="52CF22D8" w14:textId="480A00FD" w:rsidR="00FB09DC" w:rsidRDefault="00FB09DC">
            <w:r>
              <w:t>Augmented Reality</w:t>
            </w:r>
          </w:p>
        </w:tc>
        <w:tc>
          <w:tcPr>
            <w:tcW w:w="2908" w:type="dxa"/>
          </w:tcPr>
          <w:p w14:paraId="6F789261" w14:textId="77777777" w:rsidR="00FB09DC" w:rsidRDefault="00FB09DC">
            <w:r>
              <w:t>AR equipment identification, dive site visualization</w:t>
            </w:r>
          </w:p>
        </w:tc>
        <w:tc>
          <w:tcPr>
            <w:tcW w:w="1170" w:type="dxa"/>
          </w:tcPr>
          <w:p w14:paraId="7F94923D" w14:textId="77777777" w:rsidR="00FB09DC" w:rsidRDefault="00FB09DC">
            <w:r>
              <w:t>6 days</w:t>
            </w:r>
          </w:p>
        </w:tc>
        <w:tc>
          <w:tcPr>
            <w:tcW w:w="990" w:type="dxa"/>
          </w:tcPr>
          <w:p w14:paraId="01BB29DF" w14:textId="77777777" w:rsidR="00FB09DC" w:rsidRDefault="00FB09DC">
            <w:r>
              <w:t>10 days</w:t>
            </w:r>
          </w:p>
        </w:tc>
        <w:tc>
          <w:tcPr>
            <w:tcW w:w="1080" w:type="dxa"/>
          </w:tcPr>
          <w:p w14:paraId="0441FF4C" w14:textId="77777777" w:rsidR="00FB09DC" w:rsidRDefault="00FB09DC">
            <w:r>
              <w:t>€4,200</w:t>
            </w:r>
          </w:p>
        </w:tc>
        <w:tc>
          <w:tcPr>
            <w:tcW w:w="1260" w:type="dxa"/>
          </w:tcPr>
          <w:p w14:paraId="72EBAB53" w14:textId="77777777" w:rsidR="00FB09DC" w:rsidRDefault="00FB09DC">
            <w:r>
              <w:t>€5,000</w:t>
            </w:r>
          </w:p>
        </w:tc>
        <w:tc>
          <w:tcPr>
            <w:tcW w:w="1620" w:type="dxa"/>
          </w:tcPr>
          <w:p w14:paraId="56188023" w14:textId="77777777" w:rsidR="00FB09DC" w:rsidRDefault="00FB09DC">
            <w:r>
              <w:t>Advanced</w:t>
            </w:r>
          </w:p>
        </w:tc>
      </w:tr>
      <w:tr w:rsidR="00FB09DC" w14:paraId="10ED7804" w14:textId="77777777" w:rsidTr="00FB09DC">
        <w:tc>
          <w:tcPr>
            <w:tcW w:w="1970" w:type="dxa"/>
          </w:tcPr>
          <w:p w14:paraId="06428E5A" w14:textId="539D88A7" w:rsidR="00FB09DC" w:rsidRDefault="00FB09DC">
            <w:r>
              <w:t>Dynamic Pricing Engine</w:t>
            </w:r>
          </w:p>
        </w:tc>
        <w:tc>
          <w:tcPr>
            <w:tcW w:w="2908" w:type="dxa"/>
          </w:tcPr>
          <w:p w14:paraId="425BD096" w14:textId="77777777" w:rsidR="00FB09DC" w:rsidRDefault="00FB09DC">
            <w:r>
              <w:t>AI-based pricing optimization</w:t>
            </w:r>
          </w:p>
        </w:tc>
        <w:tc>
          <w:tcPr>
            <w:tcW w:w="1170" w:type="dxa"/>
          </w:tcPr>
          <w:p w14:paraId="575DE5AE" w14:textId="77777777" w:rsidR="00FB09DC" w:rsidRDefault="00FB09DC">
            <w:r>
              <w:t>5 days</w:t>
            </w:r>
          </w:p>
        </w:tc>
        <w:tc>
          <w:tcPr>
            <w:tcW w:w="990" w:type="dxa"/>
          </w:tcPr>
          <w:p w14:paraId="48412039" w14:textId="77777777" w:rsidR="00FB09DC" w:rsidRDefault="00FB09DC">
            <w:r>
              <w:t>8 days</w:t>
            </w:r>
          </w:p>
        </w:tc>
        <w:tc>
          <w:tcPr>
            <w:tcW w:w="1080" w:type="dxa"/>
          </w:tcPr>
          <w:p w14:paraId="057E06A6" w14:textId="77777777" w:rsidR="00FB09DC" w:rsidRDefault="00FB09DC">
            <w:r>
              <w:t>€3,500</w:t>
            </w:r>
          </w:p>
        </w:tc>
        <w:tc>
          <w:tcPr>
            <w:tcW w:w="1260" w:type="dxa"/>
          </w:tcPr>
          <w:p w14:paraId="4ED1BCE9" w14:textId="77777777" w:rsidR="00FB09DC" w:rsidRDefault="00FB09DC">
            <w:r>
              <w:t>€4,000</w:t>
            </w:r>
          </w:p>
        </w:tc>
        <w:tc>
          <w:tcPr>
            <w:tcW w:w="1620" w:type="dxa"/>
          </w:tcPr>
          <w:p w14:paraId="5F490FBC" w14:textId="77777777" w:rsidR="00FB09DC" w:rsidRDefault="00FB09DC">
            <w:r>
              <w:t>Revenue</w:t>
            </w:r>
          </w:p>
        </w:tc>
      </w:tr>
      <w:tr w:rsidR="00FB09DC" w14:paraId="1E80DCED" w14:textId="77777777" w:rsidTr="00FB09DC">
        <w:tc>
          <w:tcPr>
            <w:tcW w:w="1970" w:type="dxa"/>
          </w:tcPr>
          <w:p w14:paraId="0CB44BFF" w14:textId="3E3F3562" w:rsidR="00FB09DC" w:rsidRDefault="00FB09DC">
            <w:r>
              <w:t>Customer Lifetime Value</w:t>
            </w:r>
          </w:p>
        </w:tc>
        <w:tc>
          <w:tcPr>
            <w:tcW w:w="2908" w:type="dxa"/>
          </w:tcPr>
          <w:p w14:paraId="7BD43E3D" w14:textId="77777777" w:rsidR="00FB09DC" w:rsidRDefault="00FB09DC">
            <w:r>
              <w:t>Advanced customer analytics, segmentation</w:t>
            </w:r>
          </w:p>
        </w:tc>
        <w:tc>
          <w:tcPr>
            <w:tcW w:w="1170" w:type="dxa"/>
          </w:tcPr>
          <w:p w14:paraId="1864B63E" w14:textId="77777777" w:rsidR="00FB09DC" w:rsidRDefault="00FB09DC">
            <w:r>
              <w:t>4 days</w:t>
            </w:r>
          </w:p>
        </w:tc>
        <w:tc>
          <w:tcPr>
            <w:tcW w:w="990" w:type="dxa"/>
          </w:tcPr>
          <w:p w14:paraId="6AB01EFE" w14:textId="77777777" w:rsidR="00FB09DC" w:rsidRDefault="00FB09DC">
            <w:r>
              <w:t>6 days</w:t>
            </w:r>
          </w:p>
        </w:tc>
        <w:tc>
          <w:tcPr>
            <w:tcW w:w="1080" w:type="dxa"/>
          </w:tcPr>
          <w:p w14:paraId="01A1F881" w14:textId="77777777" w:rsidR="00FB09DC" w:rsidRDefault="00FB09DC">
            <w:r>
              <w:t>€2,800</w:t>
            </w:r>
          </w:p>
        </w:tc>
        <w:tc>
          <w:tcPr>
            <w:tcW w:w="1260" w:type="dxa"/>
          </w:tcPr>
          <w:p w14:paraId="3DC71480" w14:textId="77777777" w:rsidR="00FB09DC" w:rsidRDefault="00FB09DC">
            <w:r>
              <w:t>€3,000</w:t>
            </w:r>
          </w:p>
        </w:tc>
        <w:tc>
          <w:tcPr>
            <w:tcW w:w="1620" w:type="dxa"/>
          </w:tcPr>
          <w:p w14:paraId="196A4FB7" w14:textId="77777777" w:rsidR="00FB09DC" w:rsidRDefault="00FB09DC">
            <w:r>
              <w:t>Analytics</w:t>
            </w:r>
          </w:p>
        </w:tc>
      </w:tr>
      <w:tr w:rsidR="00FB09DC" w14:paraId="06BF098A" w14:textId="77777777" w:rsidTr="00FB09DC">
        <w:tc>
          <w:tcPr>
            <w:tcW w:w="1970" w:type="dxa"/>
          </w:tcPr>
          <w:p w14:paraId="5D1913B2" w14:textId="716AA126" w:rsidR="00FB09DC" w:rsidRDefault="00FB09DC">
            <w:r>
              <w:t>Multi-Factor Authentication</w:t>
            </w:r>
          </w:p>
        </w:tc>
        <w:tc>
          <w:tcPr>
            <w:tcW w:w="2908" w:type="dxa"/>
          </w:tcPr>
          <w:p w14:paraId="26156D5B" w14:textId="77777777" w:rsidR="00FB09DC" w:rsidRDefault="00FB09DC">
            <w:r>
              <w:t>Enhanced security with 2FA, biometrics</w:t>
            </w:r>
          </w:p>
        </w:tc>
        <w:tc>
          <w:tcPr>
            <w:tcW w:w="1170" w:type="dxa"/>
          </w:tcPr>
          <w:p w14:paraId="1F10FFCC" w14:textId="77777777" w:rsidR="00FB09DC" w:rsidRDefault="00FB09DC">
            <w:r>
              <w:t>3 days</w:t>
            </w:r>
          </w:p>
        </w:tc>
        <w:tc>
          <w:tcPr>
            <w:tcW w:w="990" w:type="dxa"/>
          </w:tcPr>
          <w:p w14:paraId="6A31F060" w14:textId="77777777" w:rsidR="00FB09DC" w:rsidRDefault="00FB09DC">
            <w:r>
              <w:t>5 days</w:t>
            </w:r>
          </w:p>
        </w:tc>
        <w:tc>
          <w:tcPr>
            <w:tcW w:w="1080" w:type="dxa"/>
          </w:tcPr>
          <w:p w14:paraId="18DF86B8" w14:textId="77777777" w:rsidR="00FB09DC" w:rsidRDefault="00FB09DC">
            <w:r>
              <w:t>€2,100</w:t>
            </w:r>
          </w:p>
        </w:tc>
        <w:tc>
          <w:tcPr>
            <w:tcW w:w="1260" w:type="dxa"/>
          </w:tcPr>
          <w:p w14:paraId="523FED47" w14:textId="77777777" w:rsidR="00FB09DC" w:rsidRDefault="00FB09DC">
            <w:r>
              <w:t>€2,500</w:t>
            </w:r>
          </w:p>
        </w:tc>
        <w:tc>
          <w:tcPr>
            <w:tcW w:w="1620" w:type="dxa"/>
          </w:tcPr>
          <w:p w14:paraId="797E8B9D" w14:textId="77777777" w:rsidR="00FB09DC" w:rsidRDefault="00FB09DC">
            <w:r>
              <w:t>Security</w:t>
            </w:r>
          </w:p>
        </w:tc>
      </w:tr>
      <w:tr w:rsidR="00FB09DC" w14:paraId="7701E615" w14:textId="77777777" w:rsidTr="00FB09DC">
        <w:tc>
          <w:tcPr>
            <w:tcW w:w="1970" w:type="dxa"/>
          </w:tcPr>
          <w:p w14:paraId="760B8ED3" w14:textId="723C170F" w:rsidR="00FB09DC" w:rsidRDefault="00FB09DC">
            <w:r>
              <w:t>Advanced Monitoring</w:t>
            </w:r>
          </w:p>
        </w:tc>
        <w:tc>
          <w:tcPr>
            <w:tcW w:w="2908" w:type="dxa"/>
          </w:tcPr>
          <w:p w14:paraId="3473359B" w14:textId="77777777" w:rsidR="00FB09DC" w:rsidRDefault="00FB09DC">
            <w:r>
              <w:t>Real-time alerts, performance monitoring</w:t>
            </w:r>
          </w:p>
        </w:tc>
        <w:tc>
          <w:tcPr>
            <w:tcW w:w="1170" w:type="dxa"/>
          </w:tcPr>
          <w:p w14:paraId="42DC4603" w14:textId="77777777" w:rsidR="00FB09DC" w:rsidRDefault="00FB09DC">
            <w:r>
              <w:t>3 days</w:t>
            </w:r>
          </w:p>
        </w:tc>
        <w:tc>
          <w:tcPr>
            <w:tcW w:w="990" w:type="dxa"/>
          </w:tcPr>
          <w:p w14:paraId="1776BE9A" w14:textId="77777777" w:rsidR="00FB09DC" w:rsidRDefault="00FB09DC">
            <w:r>
              <w:t>5 days</w:t>
            </w:r>
          </w:p>
        </w:tc>
        <w:tc>
          <w:tcPr>
            <w:tcW w:w="1080" w:type="dxa"/>
          </w:tcPr>
          <w:p w14:paraId="417AE7CC" w14:textId="77777777" w:rsidR="00FB09DC" w:rsidRDefault="00FB09DC">
            <w:r>
              <w:t>€2,100</w:t>
            </w:r>
          </w:p>
        </w:tc>
        <w:tc>
          <w:tcPr>
            <w:tcW w:w="1260" w:type="dxa"/>
          </w:tcPr>
          <w:p w14:paraId="231B4C63" w14:textId="77777777" w:rsidR="00FB09DC" w:rsidRDefault="00FB09DC">
            <w:r>
              <w:t>€2,500</w:t>
            </w:r>
          </w:p>
        </w:tc>
        <w:tc>
          <w:tcPr>
            <w:tcW w:w="1620" w:type="dxa"/>
          </w:tcPr>
          <w:p w14:paraId="694E2C2F" w14:textId="77777777" w:rsidR="00FB09DC" w:rsidRDefault="00FB09DC">
            <w:r>
              <w:t>Operations</w:t>
            </w:r>
          </w:p>
        </w:tc>
      </w:tr>
      <w:tr w:rsidR="00FB09DC" w14:paraId="506FE0A9" w14:textId="77777777" w:rsidTr="00FB09DC">
        <w:tc>
          <w:tcPr>
            <w:tcW w:w="1970" w:type="dxa"/>
          </w:tcPr>
          <w:p w14:paraId="42EB7122" w14:textId="2F445D58" w:rsidR="00FB09DC" w:rsidRDefault="00FB09DC">
            <w:r>
              <w:t>TOTAL COULD HAVE</w:t>
            </w:r>
          </w:p>
        </w:tc>
        <w:tc>
          <w:tcPr>
            <w:tcW w:w="2908" w:type="dxa"/>
          </w:tcPr>
          <w:p w14:paraId="5D5FEE08" w14:textId="00B97F37" w:rsidR="00FB09DC" w:rsidRDefault="00FB09DC">
            <w:r>
              <w:t>18 features</w:t>
            </w:r>
          </w:p>
        </w:tc>
        <w:tc>
          <w:tcPr>
            <w:tcW w:w="1170" w:type="dxa"/>
          </w:tcPr>
          <w:p w14:paraId="443B8A17" w14:textId="512886A6" w:rsidR="00FB09DC" w:rsidRDefault="00FB09DC">
            <w:r>
              <w:t>77 days</w:t>
            </w:r>
          </w:p>
        </w:tc>
        <w:tc>
          <w:tcPr>
            <w:tcW w:w="990" w:type="dxa"/>
          </w:tcPr>
          <w:p w14:paraId="3B2D5E63" w14:textId="4845E2AF" w:rsidR="00FB09DC" w:rsidRDefault="00FB09DC">
            <w:r>
              <w:t>122 days</w:t>
            </w:r>
          </w:p>
        </w:tc>
        <w:tc>
          <w:tcPr>
            <w:tcW w:w="1080" w:type="dxa"/>
          </w:tcPr>
          <w:p w14:paraId="568AC11F" w14:textId="47C587C2" w:rsidR="00FB09DC" w:rsidRDefault="00FB09DC">
            <w:r>
              <w:t>€53,900</w:t>
            </w:r>
          </w:p>
        </w:tc>
        <w:tc>
          <w:tcPr>
            <w:tcW w:w="1260" w:type="dxa"/>
          </w:tcPr>
          <w:p w14:paraId="241FB534" w14:textId="2CDD28AA" w:rsidR="00FB09DC" w:rsidRDefault="00FB09DC">
            <w:r>
              <w:t>€61,000</w:t>
            </w:r>
          </w:p>
        </w:tc>
        <w:tc>
          <w:tcPr>
            <w:tcW w:w="1620" w:type="dxa"/>
          </w:tcPr>
          <w:p w14:paraId="6F7757CA" w14:textId="0B84BFCE" w:rsidR="00FB09DC" w:rsidRDefault="00FB09DC">
            <w:r>
              <w:t>Premium System</w:t>
            </w:r>
          </w:p>
        </w:tc>
      </w:tr>
    </w:tbl>
    <w:p w14:paraId="6F0A8C08" w14:textId="77777777" w:rsidR="00D22C29" w:rsidRDefault="00D22C29"/>
    <w:p w14:paraId="49FD2B59" w14:textId="5013DEB4" w:rsidR="00FB09DC" w:rsidRPr="00FB09DC" w:rsidRDefault="00FB09DC" w:rsidP="00FB09DC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FB09DC">
        <w:rPr>
          <w:b/>
          <w:bCs/>
          <w:u w:val="single"/>
        </w:rPr>
        <w:t>Cost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20"/>
        <w:gridCol w:w="1800"/>
        <w:gridCol w:w="1800"/>
        <w:gridCol w:w="1710"/>
        <w:gridCol w:w="2610"/>
      </w:tblGrid>
      <w:tr w:rsidR="00FB09DC" w14:paraId="7299C19A" w14:textId="77777777" w:rsidTr="00FB09DC">
        <w:tc>
          <w:tcPr>
            <w:tcW w:w="1458" w:type="dxa"/>
          </w:tcPr>
          <w:p w14:paraId="76C01EBB" w14:textId="77777777" w:rsidR="00FB09DC" w:rsidRDefault="00FB09DC">
            <w:r>
              <w:t>Priority</w:t>
            </w:r>
          </w:p>
        </w:tc>
        <w:tc>
          <w:tcPr>
            <w:tcW w:w="1620" w:type="dxa"/>
          </w:tcPr>
          <w:p w14:paraId="4367DA88" w14:textId="77777777" w:rsidR="00FB09DC" w:rsidRDefault="00FB09DC">
            <w:r>
              <w:t>Features</w:t>
            </w:r>
          </w:p>
        </w:tc>
        <w:tc>
          <w:tcPr>
            <w:tcW w:w="1800" w:type="dxa"/>
          </w:tcPr>
          <w:p w14:paraId="023761B6" w14:textId="77777777" w:rsidR="00FB09DC" w:rsidRDefault="00FB09DC">
            <w:r>
              <w:t>Days (Senior)</w:t>
            </w:r>
          </w:p>
        </w:tc>
        <w:tc>
          <w:tcPr>
            <w:tcW w:w="1800" w:type="dxa"/>
          </w:tcPr>
          <w:p w14:paraId="21AC2F7A" w14:textId="77777777" w:rsidR="00FB09DC" w:rsidRDefault="00FB09DC">
            <w:r>
              <w:t>Days (Junior)</w:t>
            </w:r>
          </w:p>
        </w:tc>
        <w:tc>
          <w:tcPr>
            <w:tcW w:w="1710" w:type="dxa"/>
          </w:tcPr>
          <w:p w14:paraId="65A6232D" w14:textId="77777777" w:rsidR="00FB09DC" w:rsidRDefault="00FB09DC">
            <w:r>
              <w:t>Cost (Senior)</w:t>
            </w:r>
          </w:p>
        </w:tc>
        <w:tc>
          <w:tcPr>
            <w:tcW w:w="2610" w:type="dxa"/>
          </w:tcPr>
          <w:p w14:paraId="31A06D9C" w14:textId="77777777" w:rsidR="00FB09DC" w:rsidRDefault="00FB09DC">
            <w:r>
              <w:t>Cost (Junior)</w:t>
            </w:r>
          </w:p>
        </w:tc>
      </w:tr>
      <w:tr w:rsidR="00FB09DC" w14:paraId="6D248848" w14:textId="77777777" w:rsidTr="00FB09DC">
        <w:tc>
          <w:tcPr>
            <w:tcW w:w="1458" w:type="dxa"/>
          </w:tcPr>
          <w:p w14:paraId="4BC379EF" w14:textId="1BCF6BB1" w:rsidR="00FB09DC" w:rsidRDefault="00FB09DC">
            <w:r>
              <w:t>Must Have</w:t>
            </w:r>
          </w:p>
        </w:tc>
        <w:tc>
          <w:tcPr>
            <w:tcW w:w="1620" w:type="dxa"/>
          </w:tcPr>
          <w:p w14:paraId="2529B492" w14:textId="77777777" w:rsidR="00FB09DC" w:rsidRDefault="00FB09DC">
            <w:r>
              <w:t>14</w:t>
            </w:r>
          </w:p>
        </w:tc>
        <w:tc>
          <w:tcPr>
            <w:tcW w:w="1800" w:type="dxa"/>
          </w:tcPr>
          <w:p w14:paraId="4C010A59" w14:textId="77777777" w:rsidR="00FB09DC" w:rsidRDefault="00FB09DC">
            <w:r>
              <w:t>45</w:t>
            </w:r>
          </w:p>
        </w:tc>
        <w:tc>
          <w:tcPr>
            <w:tcW w:w="1800" w:type="dxa"/>
          </w:tcPr>
          <w:p w14:paraId="5EF6D2D8" w14:textId="77777777" w:rsidR="00FB09DC" w:rsidRDefault="00FB09DC">
            <w:r>
              <w:t>68</w:t>
            </w:r>
          </w:p>
        </w:tc>
        <w:tc>
          <w:tcPr>
            <w:tcW w:w="1710" w:type="dxa"/>
          </w:tcPr>
          <w:p w14:paraId="3E03927E" w14:textId="77777777" w:rsidR="00FB09DC" w:rsidRDefault="00FB09DC">
            <w:r>
              <w:t>€31,500</w:t>
            </w:r>
          </w:p>
        </w:tc>
        <w:tc>
          <w:tcPr>
            <w:tcW w:w="2610" w:type="dxa"/>
          </w:tcPr>
          <w:p w14:paraId="2A17C670" w14:textId="77777777" w:rsidR="00FB09DC" w:rsidRDefault="00FB09DC">
            <w:r>
              <w:t>€34,000</w:t>
            </w:r>
          </w:p>
        </w:tc>
      </w:tr>
      <w:tr w:rsidR="00FB09DC" w14:paraId="0BFFD392" w14:textId="77777777" w:rsidTr="00FB09DC">
        <w:tc>
          <w:tcPr>
            <w:tcW w:w="1458" w:type="dxa"/>
          </w:tcPr>
          <w:p w14:paraId="1BB531E6" w14:textId="79FCD241" w:rsidR="00FB09DC" w:rsidRDefault="00FB09DC">
            <w:r>
              <w:t>Should Have</w:t>
            </w:r>
          </w:p>
        </w:tc>
        <w:tc>
          <w:tcPr>
            <w:tcW w:w="1620" w:type="dxa"/>
          </w:tcPr>
          <w:p w14:paraId="11480FF0" w14:textId="77777777" w:rsidR="00FB09DC" w:rsidRDefault="00FB09DC">
            <w:r>
              <w:t>18</w:t>
            </w:r>
          </w:p>
        </w:tc>
        <w:tc>
          <w:tcPr>
            <w:tcW w:w="1800" w:type="dxa"/>
          </w:tcPr>
          <w:p w14:paraId="14981353" w14:textId="77777777" w:rsidR="00FB09DC" w:rsidRDefault="00FB09DC">
            <w:r>
              <w:t>57</w:t>
            </w:r>
          </w:p>
        </w:tc>
        <w:tc>
          <w:tcPr>
            <w:tcW w:w="1800" w:type="dxa"/>
          </w:tcPr>
          <w:p w14:paraId="292A2647" w14:textId="77777777" w:rsidR="00FB09DC" w:rsidRDefault="00FB09DC">
            <w:r>
              <w:t>88</w:t>
            </w:r>
          </w:p>
        </w:tc>
        <w:tc>
          <w:tcPr>
            <w:tcW w:w="1710" w:type="dxa"/>
          </w:tcPr>
          <w:p w14:paraId="510B4470" w14:textId="77777777" w:rsidR="00FB09DC" w:rsidRDefault="00FB09DC">
            <w:r>
              <w:t>€39,900</w:t>
            </w:r>
          </w:p>
        </w:tc>
        <w:tc>
          <w:tcPr>
            <w:tcW w:w="2610" w:type="dxa"/>
          </w:tcPr>
          <w:p w14:paraId="384D63F1" w14:textId="77777777" w:rsidR="00FB09DC" w:rsidRDefault="00FB09DC">
            <w:r>
              <w:t>€44,000</w:t>
            </w:r>
          </w:p>
        </w:tc>
      </w:tr>
      <w:tr w:rsidR="00FB09DC" w14:paraId="0CAB627E" w14:textId="77777777" w:rsidTr="00FB09DC">
        <w:tc>
          <w:tcPr>
            <w:tcW w:w="1458" w:type="dxa"/>
          </w:tcPr>
          <w:p w14:paraId="4EEA7888" w14:textId="33E95EAF" w:rsidR="00FB09DC" w:rsidRDefault="00FB09DC">
            <w:r>
              <w:t>Could Have</w:t>
            </w:r>
          </w:p>
        </w:tc>
        <w:tc>
          <w:tcPr>
            <w:tcW w:w="1620" w:type="dxa"/>
          </w:tcPr>
          <w:p w14:paraId="141EDB0A" w14:textId="77777777" w:rsidR="00FB09DC" w:rsidRDefault="00FB09DC">
            <w:r>
              <w:t>18</w:t>
            </w:r>
          </w:p>
        </w:tc>
        <w:tc>
          <w:tcPr>
            <w:tcW w:w="1800" w:type="dxa"/>
          </w:tcPr>
          <w:p w14:paraId="7EC5DC1B" w14:textId="77777777" w:rsidR="00FB09DC" w:rsidRDefault="00FB09DC">
            <w:r>
              <w:t>77</w:t>
            </w:r>
          </w:p>
        </w:tc>
        <w:tc>
          <w:tcPr>
            <w:tcW w:w="1800" w:type="dxa"/>
          </w:tcPr>
          <w:p w14:paraId="0799F0F9" w14:textId="77777777" w:rsidR="00FB09DC" w:rsidRDefault="00FB09DC">
            <w:r>
              <w:t>122</w:t>
            </w:r>
          </w:p>
        </w:tc>
        <w:tc>
          <w:tcPr>
            <w:tcW w:w="1710" w:type="dxa"/>
          </w:tcPr>
          <w:p w14:paraId="37BE28FE" w14:textId="77777777" w:rsidR="00FB09DC" w:rsidRDefault="00FB09DC">
            <w:r>
              <w:t>€53,900</w:t>
            </w:r>
          </w:p>
        </w:tc>
        <w:tc>
          <w:tcPr>
            <w:tcW w:w="2610" w:type="dxa"/>
          </w:tcPr>
          <w:p w14:paraId="15377C61" w14:textId="77777777" w:rsidR="00FB09DC" w:rsidRDefault="00FB09DC">
            <w:r>
              <w:t>€61,000</w:t>
            </w:r>
          </w:p>
        </w:tc>
      </w:tr>
      <w:tr w:rsidR="00FB09DC" w14:paraId="1891B1F8" w14:textId="77777777" w:rsidTr="00FB09DC">
        <w:tc>
          <w:tcPr>
            <w:tcW w:w="1458" w:type="dxa"/>
          </w:tcPr>
          <w:p w14:paraId="3F2709F2" w14:textId="61013B90" w:rsidR="00FB09DC" w:rsidRDefault="00FB09DC">
            <w:r>
              <w:t>TOTAL</w:t>
            </w:r>
          </w:p>
        </w:tc>
        <w:tc>
          <w:tcPr>
            <w:tcW w:w="1620" w:type="dxa"/>
          </w:tcPr>
          <w:p w14:paraId="57B564ED" w14:textId="4E585A78" w:rsidR="00FB09DC" w:rsidRDefault="00FB09DC">
            <w:r>
              <w:t>50 features</w:t>
            </w:r>
          </w:p>
        </w:tc>
        <w:tc>
          <w:tcPr>
            <w:tcW w:w="1800" w:type="dxa"/>
          </w:tcPr>
          <w:p w14:paraId="64EDB408" w14:textId="3D03F789" w:rsidR="00FB09DC" w:rsidRDefault="00FB09DC">
            <w:r>
              <w:t>179 days</w:t>
            </w:r>
          </w:p>
        </w:tc>
        <w:tc>
          <w:tcPr>
            <w:tcW w:w="1800" w:type="dxa"/>
          </w:tcPr>
          <w:p w14:paraId="0E20923E" w14:textId="486D7040" w:rsidR="00FB09DC" w:rsidRDefault="00FB09DC">
            <w:r>
              <w:t>278 days</w:t>
            </w:r>
          </w:p>
        </w:tc>
        <w:tc>
          <w:tcPr>
            <w:tcW w:w="1710" w:type="dxa"/>
          </w:tcPr>
          <w:p w14:paraId="12970741" w14:textId="50102059" w:rsidR="00FB09DC" w:rsidRDefault="00FB09DC">
            <w:r>
              <w:t>€125,300</w:t>
            </w:r>
          </w:p>
        </w:tc>
        <w:tc>
          <w:tcPr>
            <w:tcW w:w="2610" w:type="dxa"/>
          </w:tcPr>
          <w:p w14:paraId="46FDFAF7" w14:textId="14513D8D" w:rsidR="00FB09DC" w:rsidRDefault="00FB09DC">
            <w:r>
              <w:t>€139,000</w:t>
            </w:r>
          </w:p>
        </w:tc>
      </w:tr>
    </w:tbl>
    <w:p w14:paraId="28654193" w14:textId="77777777" w:rsidR="00D22C29" w:rsidRDefault="00D22C29"/>
    <w:p w14:paraId="7A5B9BCC" w14:textId="77777777" w:rsidR="00FB09DC" w:rsidRDefault="00FB0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610"/>
        <w:gridCol w:w="1170"/>
        <w:gridCol w:w="3240"/>
        <w:gridCol w:w="2160"/>
      </w:tblGrid>
      <w:tr w:rsidR="00D22C29" w14:paraId="60073FEC" w14:textId="77777777" w:rsidTr="00FB09DC">
        <w:tc>
          <w:tcPr>
            <w:tcW w:w="1728" w:type="dxa"/>
          </w:tcPr>
          <w:p w14:paraId="4F916D02" w14:textId="77777777" w:rsidR="00D22C29" w:rsidRDefault="00000000">
            <w:r>
              <w:t>Group</w:t>
            </w:r>
          </w:p>
        </w:tc>
        <w:tc>
          <w:tcPr>
            <w:tcW w:w="2610" w:type="dxa"/>
          </w:tcPr>
          <w:p w14:paraId="190FBFF1" w14:textId="77777777" w:rsidR="00D22C29" w:rsidRDefault="00000000">
            <w:r>
              <w:t>Phase</w:t>
            </w:r>
          </w:p>
        </w:tc>
        <w:tc>
          <w:tcPr>
            <w:tcW w:w="1170" w:type="dxa"/>
          </w:tcPr>
          <w:p w14:paraId="0C434EB4" w14:textId="77777777" w:rsidR="00D22C29" w:rsidRDefault="00000000">
            <w:r>
              <w:t>Duration</w:t>
            </w:r>
          </w:p>
        </w:tc>
        <w:tc>
          <w:tcPr>
            <w:tcW w:w="3240" w:type="dxa"/>
          </w:tcPr>
          <w:p w14:paraId="0D2F142E" w14:textId="77777777" w:rsidR="00D22C29" w:rsidRDefault="00000000">
            <w:r>
              <w:t>Features</w:t>
            </w:r>
          </w:p>
        </w:tc>
        <w:tc>
          <w:tcPr>
            <w:tcW w:w="2160" w:type="dxa"/>
          </w:tcPr>
          <w:p w14:paraId="6225D272" w14:textId="77777777" w:rsidR="00D22C29" w:rsidRDefault="00000000">
            <w:r>
              <w:t>Cost</w:t>
            </w:r>
          </w:p>
        </w:tc>
      </w:tr>
      <w:tr w:rsidR="00D22C29" w14:paraId="40083D57" w14:textId="77777777" w:rsidTr="00FB09DC">
        <w:tc>
          <w:tcPr>
            <w:tcW w:w="1728" w:type="dxa"/>
          </w:tcPr>
          <w:p w14:paraId="112C18C7" w14:textId="77777777" w:rsidR="00D22C29" w:rsidRDefault="00000000">
            <w:r>
              <w:t>Senior Developer</w:t>
            </w:r>
          </w:p>
        </w:tc>
        <w:tc>
          <w:tcPr>
            <w:tcW w:w="2610" w:type="dxa"/>
          </w:tcPr>
          <w:p w14:paraId="63BF4E2D" w14:textId="7DBFA954" w:rsidR="00D22C29" w:rsidRDefault="00000000">
            <w:r>
              <w:t>Phase 1: Must Have</w:t>
            </w:r>
          </w:p>
        </w:tc>
        <w:tc>
          <w:tcPr>
            <w:tcW w:w="1170" w:type="dxa"/>
          </w:tcPr>
          <w:p w14:paraId="3D2703EB" w14:textId="77777777" w:rsidR="00D22C29" w:rsidRDefault="00000000">
            <w:r>
              <w:t>6 weeks</w:t>
            </w:r>
          </w:p>
        </w:tc>
        <w:tc>
          <w:tcPr>
            <w:tcW w:w="3240" w:type="dxa"/>
          </w:tcPr>
          <w:p w14:paraId="1CCE139B" w14:textId="77777777" w:rsidR="00D22C29" w:rsidRDefault="00000000">
            <w:r>
              <w:t>14 core features</w:t>
            </w:r>
          </w:p>
        </w:tc>
        <w:tc>
          <w:tcPr>
            <w:tcW w:w="2160" w:type="dxa"/>
          </w:tcPr>
          <w:p w14:paraId="28D2F4DB" w14:textId="77777777" w:rsidR="00D22C29" w:rsidRDefault="00000000">
            <w:r>
              <w:t>€31,500</w:t>
            </w:r>
          </w:p>
        </w:tc>
      </w:tr>
      <w:tr w:rsidR="00D22C29" w14:paraId="569AC3FB" w14:textId="77777777" w:rsidTr="00FB09DC">
        <w:tc>
          <w:tcPr>
            <w:tcW w:w="1728" w:type="dxa"/>
          </w:tcPr>
          <w:p w14:paraId="17260CE6" w14:textId="77777777" w:rsidR="00D22C29" w:rsidRDefault="00000000">
            <w:r>
              <w:t>Senior Developer</w:t>
            </w:r>
          </w:p>
        </w:tc>
        <w:tc>
          <w:tcPr>
            <w:tcW w:w="2610" w:type="dxa"/>
          </w:tcPr>
          <w:p w14:paraId="29C98250" w14:textId="7C9DA48D" w:rsidR="00D22C29" w:rsidRDefault="00000000">
            <w:r>
              <w:t>Phase 2: Should Have</w:t>
            </w:r>
          </w:p>
        </w:tc>
        <w:tc>
          <w:tcPr>
            <w:tcW w:w="1170" w:type="dxa"/>
          </w:tcPr>
          <w:p w14:paraId="3298F7BA" w14:textId="77777777" w:rsidR="00D22C29" w:rsidRDefault="00000000">
            <w:r>
              <w:t>4 weeks</w:t>
            </w:r>
          </w:p>
        </w:tc>
        <w:tc>
          <w:tcPr>
            <w:tcW w:w="3240" w:type="dxa"/>
          </w:tcPr>
          <w:p w14:paraId="31646B0B" w14:textId="77777777" w:rsidR="00D22C29" w:rsidRDefault="00000000">
            <w:r>
              <w:t>18 enhanced features</w:t>
            </w:r>
          </w:p>
        </w:tc>
        <w:tc>
          <w:tcPr>
            <w:tcW w:w="2160" w:type="dxa"/>
          </w:tcPr>
          <w:p w14:paraId="746B61FB" w14:textId="77777777" w:rsidR="00D22C29" w:rsidRDefault="00000000">
            <w:r>
              <w:t>€39,900</w:t>
            </w:r>
          </w:p>
        </w:tc>
      </w:tr>
      <w:tr w:rsidR="00D22C29" w14:paraId="0A955DBC" w14:textId="77777777" w:rsidTr="00FB09DC">
        <w:tc>
          <w:tcPr>
            <w:tcW w:w="1728" w:type="dxa"/>
          </w:tcPr>
          <w:p w14:paraId="0A5D604F" w14:textId="77777777" w:rsidR="00D22C29" w:rsidRDefault="00000000">
            <w:r>
              <w:t>Senior Developer</w:t>
            </w:r>
          </w:p>
        </w:tc>
        <w:tc>
          <w:tcPr>
            <w:tcW w:w="2610" w:type="dxa"/>
          </w:tcPr>
          <w:p w14:paraId="3B446E4C" w14:textId="5759D730" w:rsidR="00D22C29" w:rsidRDefault="00000000">
            <w:r>
              <w:t>Phase 3: Testing</w:t>
            </w:r>
          </w:p>
        </w:tc>
        <w:tc>
          <w:tcPr>
            <w:tcW w:w="1170" w:type="dxa"/>
          </w:tcPr>
          <w:p w14:paraId="4B482AE8" w14:textId="77777777" w:rsidR="00D22C29" w:rsidRDefault="00000000">
            <w:r>
              <w:t>2 weeks</w:t>
            </w:r>
          </w:p>
        </w:tc>
        <w:tc>
          <w:tcPr>
            <w:tcW w:w="3240" w:type="dxa"/>
          </w:tcPr>
          <w:p w14:paraId="2AA2E332" w14:textId="77777777" w:rsidR="00D22C29" w:rsidRDefault="00000000">
            <w:r>
              <w:t>Integration, testing, deployment</w:t>
            </w:r>
          </w:p>
        </w:tc>
        <w:tc>
          <w:tcPr>
            <w:tcW w:w="2160" w:type="dxa"/>
          </w:tcPr>
          <w:p w14:paraId="45F2B1A2" w14:textId="77777777" w:rsidR="00D22C29" w:rsidRDefault="00000000">
            <w:r>
              <w:t>€14,000</w:t>
            </w:r>
          </w:p>
        </w:tc>
      </w:tr>
      <w:tr w:rsidR="00D22C29" w14:paraId="41AE25EE" w14:textId="77777777" w:rsidTr="00FB09DC">
        <w:tc>
          <w:tcPr>
            <w:tcW w:w="1728" w:type="dxa"/>
          </w:tcPr>
          <w:p w14:paraId="1F39AC85" w14:textId="77777777" w:rsidR="00D22C29" w:rsidRDefault="00000000">
            <w:r>
              <w:t>Senior Developer</w:t>
            </w:r>
          </w:p>
        </w:tc>
        <w:tc>
          <w:tcPr>
            <w:tcW w:w="2610" w:type="dxa"/>
          </w:tcPr>
          <w:p w14:paraId="029C3F24" w14:textId="0020FA59" w:rsidR="00D22C29" w:rsidRDefault="00000000">
            <w:r>
              <w:t>Phase 4: Advanced (Optional)</w:t>
            </w:r>
          </w:p>
        </w:tc>
        <w:tc>
          <w:tcPr>
            <w:tcW w:w="1170" w:type="dxa"/>
          </w:tcPr>
          <w:p w14:paraId="3F2EECDE" w14:textId="77777777" w:rsidR="00D22C29" w:rsidRDefault="00000000">
            <w:r>
              <w:t>10 weeks</w:t>
            </w:r>
          </w:p>
        </w:tc>
        <w:tc>
          <w:tcPr>
            <w:tcW w:w="3240" w:type="dxa"/>
          </w:tcPr>
          <w:p w14:paraId="0641E19D" w14:textId="77777777" w:rsidR="00D22C29" w:rsidRDefault="00000000">
            <w:r>
              <w:t>18 premium features</w:t>
            </w:r>
          </w:p>
        </w:tc>
        <w:tc>
          <w:tcPr>
            <w:tcW w:w="2160" w:type="dxa"/>
          </w:tcPr>
          <w:p w14:paraId="2878E9CD" w14:textId="77777777" w:rsidR="00D22C29" w:rsidRDefault="00000000">
            <w:r>
              <w:t>€53,900</w:t>
            </w:r>
          </w:p>
        </w:tc>
      </w:tr>
      <w:tr w:rsidR="00D22C29" w14:paraId="14894B3A" w14:textId="77777777" w:rsidTr="00FB09DC">
        <w:tc>
          <w:tcPr>
            <w:tcW w:w="1728" w:type="dxa"/>
          </w:tcPr>
          <w:p w14:paraId="50F1E7BD" w14:textId="77777777" w:rsidR="00D22C29" w:rsidRDefault="00000000">
            <w:r>
              <w:t>Senior Developer</w:t>
            </w:r>
          </w:p>
        </w:tc>
        <w:tc>
          <w:tcPr>
            <w:tcW w:w="2610" w:type="dxa"/>
          </w:tcPr>
          <w:p w14:paraId="6B54140D" w14:textId="4E572D65" w:rsidR="00D22C29" w:rsidRDefault="00000000">
            <w:r>
              <w:t>TOTAL (Must + Should)</w:t>
            </w:r>
          </w:p>
        </w:tc>
        <w:tc>
          <w:tcPr>
            <w:tcW w:w="1170" w:type="dxa"/>
          </w:tcPr>
          <w:p w14:paraId="13922120" w14:textId="470748A3" w:rsidR="00D22C29" w:rsidRDefault="00000000">
            <w:r>
              <w:t>8 weeks</w:t>
            </w:r>
          </w:p>
        </w:tc>
        <w:tc>
          <w:tcPr>
            <w:tcW w:w="3240" w:type="dxa"/>
          </w:tcPr>
          <w:p w14:paraId="680D7967" w14:textId="6B52F849" w:rsidR="00D22C29" w:rsidRDefault="00000000">
            <w:r>
              <w:t>32 features</w:t>
            </w:r>
          </w:p>
        </w:tc>
        <w:tc>
          <w:tcPr>
            <w:tcW w:w="2160" w:type="dxa"/>
          </w:tcPr>
          <w:p w14:paraId="67F747C5" w14:textId="5305150C" w:rsidR="00D22C29" w:rsidRDefault="00000000">
            <w:r>
              <w:t>€85,400</w:t>
            </w:r>
          </w:p>
        </w:tc>
      </w:tr>
      <w:tr w:rsidR="00D22C29" w14:paraId="2081C042" w14:textId="77777777" w:rsidTr="00FB09DC">
        <w:tc>
          <w:tcPr>
            <w:tcW w:w="1728" w:type="dxa"/>
          </w:tcPr>
          <w:p w14:paraId="7217B0CE" w14:textId="77777777" w:rsidR="00D22C29" w:rsidRDefault="00000000">
            <w:r>
              <w:t>Senior Developer</w:t>
            </w:r>
          </w:p>
        </w:tc>
        <w:tc>
          <w:tcPr>
            <w:tcW w:w="2610" w:type="dxa"/>
          </w:tcPr>
          <w:p w14:paraId="11E6CCA5" w14:textId="49F93946" w:rsidR="00D22C29" w:rsidRDefault="00000000">
            <w:r>
              <w:t>TOTAL (All Features)</w:t>
            </w:r>
          </w:p>
        </w:tc>
        <w:tc>
          <w:tcPr>
            <w:tcW w:w="1170" w:type="dxa"/>
          </w:tcPr>
          <w:p w14:paraId="5E458884" w14:textId="7EDB1F9E" w:rsidR="00D22C29" w:rsidRDefault="00000000">
            <w:r>
              <w:t>22 weeks</w:t>
            </w:r>
          </w:p>
        </w:tc>
        <w:tc>
          <w:tcPr>
            <w:tcW w:w="3240" w:type="dxa"/>
          </w:tcPr>
          <w:p w14:paraId="2C932119" w14:textId="33427640" w:rsidR="00D22C29" w:rsidRDefault="00000000">
            <w:r>
              <w:t>50 features</w:t>
            </w:r>
          </w:p>
        </w:tc>
        <w:tc>
          <w:tcPr>
            <w:tcW w:w="2160" w:type="dxa"/>
          </w:tcPr>
          <w:p w14:paraId="23697A33" w14:textId="650D651D" w:rsidR="00D22C29" w:rsidRDefault="00000000">
            <w:r>
              <w:t>€139,300</w:t>
            </w:r>
          </w:p>
        </w:tc>
      </w:tr>
    </w:tbl>
    <w:p w14:paraId="2CB973A0" w14:textId="77777777" w:rsidR="00D22C29" w:rsidRDefault="00D22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610"/>
        <w:gridCol w:w="1170"/>
        <w:gridCol w:w="3240"/>
        <w:gridCol w:w="2160"/>
      </w:tblGrid>
      <w:tr w:rsidR="00D22C29" w14:paraId="46B90CA6" w14:textId="77777777" w:rsidTr="00FB09DC">
        <w:tc>
          <w:tcPr>
            <w:tcW w:w="1728" w:type="dxa"/>
          </w:tcPr>
          <w:p w14:paraId="61959E2F" w14:textId="77777777" w:rsidR="00D22C29" w:rsidRDefault="00000000">
            <w:r>
              <w:t>Group</w:t>
            </w:r>
          </w:p>
        </w:tc>
        <w:tc>
          <w:tcPr>
            <w:tcW w:w="2610" w:type="dxa"/>
          </w:tcPr>
          <w:p w14:paraId="43E261D7" w14:textId="77777777" w:rsidR="00D22C29" w:rsidRDefault="00000000">
            <w:r>
              <w:t>Phase</w:t>
            </w:r>
          </w:p>
        </w:tc>
        <w:tc>
          <w:tcPr>
            <w:tcW w:w="1170" w:type="dxa"/>
          </w:tcPr>
          <w:p w14:paraId="5ED05D1B" w14:textId="77777777" w:rsidR="00D22C29" w:rsidRDefault="00000000">
            <w:r>
              <w:t>Duration</w:t>
            </w:r>
          </w:p>
        </w:tc>
        <w:tc>
          <w:tcPr>
            <w:tcW w:w="3240" w:type="dxa"/>
          </w:tcPr>
          <w:p w14:paraId="7A90B324" w14:textId="77777777" w:rsidR="00D22C29" w:rsidRDefault="00000000">
            <w:r>
              <w:t>Features</w:t>
            </w:r>
          </w:p>
        </w:tc>
        <w:tc>
          <w:tcPr>
            <w:tcW w:w="2160" w:type="dxa"/>
          </w:tcPr>
          <w:p w14:paraId="1C356038" w14:textId="77777777" w:rsidR="00D22C29" w:rsidRDefault="00000000">
            <w:r>
              <w:t>Cost</w:t>
            </w:r>
          </w:p>
        </w:tc>
      </w:tr>
      <w:tr w:rsidR="00D22C29" w14:paraId="1DE086B2" w14:textId="77777777" w:rsidTr="00FB09DC">
        <w:tc>
          <w:tcPr>
            <w:tcW w:w="1728" w:type="dxa"/>
          </w:tcPr>
          <w:p w14:paraId="44272102" w14:textId="77777777" w:rsidR="00D22C29" w:rsidRDefault="00000000">
            <w:r>
              <w:t>Junior Developer</w:t>
            </w:r>
          </w:p>
        </w:tc>
        <w:tc>
          <w:tcPr>
            <w:tcW w:w="2610" w:type="dxa"/>
          </w:tcPr>
          <w:p w14:paraId="2C2A285D" w14:textId="3289AA10" w:rsidR="00D22C29" w:rsidRDefault="00000000">
            <w:r>
              <w:t>Phase 1: Must Have</w:t>
            </w:r>
          </w:p>
        </w:tc>
        <w:tc>
          <w:tcPr>
            <w:tcW w:w="1170" w:type="dxa"/>
          </w:tcPr>
          <w:p w14:paraId="685B3B12" w14:textId="77777777" w:rsidR="00D22C29" w:rsidRDefault="00000000">
            <w:r>
              <w:t>10 weeks</w:t>
            </w:r>
          </w:p>
        </w:tc>
        <w:tc>
          <w:tcPr>
            <w:tcW w:w="3240" w:type="dxa"/>
          </w:tcPr>
          <w:p w14:paraId="0EF5FFBA" w14:textId="77777777" w:rsidR="00D22C29" w:rsidRDefault="00000000">
            <w:r>
              <w:t>14 core features</w:t>
            </w:r>
          </w:p>
        </w:tc>
        <w:tc>
          <w:tcPr>
            <w:tcW w:w="2160" w:type="dxa"/>
          </w:tcPr>
          <w:p w14:paraId="0E60426A" w14:textId="77777777" w:rsidR="00D22C29" w:rsidRDefault="00000000">
            <w:r>
              <w:t>€34,000</w:t>
            </w:r>
          </w:p>
        </w:tc>
      </w:tr>
      <w:tr w:rsidR="00D22C29" w14:paraId="0B9CC4B5" w14:textId="77777777" w:rsidTr="00FB09DC">
        <w:tc>
          <w:tcPr>
            <w:tcW w:w="1728" w:type="dxa"/>
          </w:tcPr>
          <w:p w14:paraId="499C1841" w14:textId="77777777" w:rsidR="00D22C29" w:rsidRDefault="00000000">
            <w:r>
              <w:t>Junior Developer</w:t>
            </w:r>
          </w:p>
        </w:tc>
        <w:tc>
          <w:tcPr>
            <w:tcW w:w="2610" w:type="dxa"/>
          </w:tcPr>
          <w:p w14:paraId="045B5B4C" w14:textId="0DA3B622" w:rsidR="00D22C29" w:rsidRDefault="00000000">
            <w:r>
              <w:t>Phase 2: Testing</w:t>
            </w:r>
          </w:p>
        </w:tc>
        <w:tc>
          <w:tcPr>
            <w:tcW w:w="1170" w:type="dxa"/>
          </w:tcPr>
          <w:p w14:paraId="3FCA1261" w14:textId="77777777" w:rsidR="00D22C29" w:rsidRDefault="00000000">
            <w:r>
              <w:t>2 weeks</w:t>
            </w:r>
          </w:p>
        </w:tc>
        <w:tc>
          <w:tcPr>
            <w:tcW w:w="3240" w:type="dxa"/>
          </w:tcPr>
          <w:p w14:paraId="462FEDAD" w14:textId="77777777" w:rsidR="00D22C29" w:rsidRDefault="00000000">
            <w:r>
              <w:t>Integration, testing, deployment</w:t>
            </w:r>
          </w:p>
        </w:tc>
        <w:tc>
          <w:tcPr>
            <w:tcW w:w="2160" w:type="dxa"/>
          </w:tcPr>
          <w:p w14:paraId="37BDE8E7" w14:textId="77777777" w:rsidR="00D22C29" w:rsidRDefault="00000000">
            <w:r>
              <w:t>€7,000</w:t>
            </w:r>
          </w:p>
        </w:tc>
      </w:tr>
      <w:tr w:rsidR="00D22C29" w14:paraId="1D12EC63" w14:textId="77777777" w:rsidTr="00FB09DC">
        <w:tc>
          <w:tcPr>
            <w:tcW w:w="1728" w:type="dxa"/>
          </w:tcPr>
          <w:p w14:paraId="1832FE9E" w14:textId="77777777" w:rsidR="00D22C29" w:rsidRDefault="00000000">
            <w:r>
              <w:t>Junior Developer</w:t>
            </w:r>
          </w:p>
        </w:tc>
        <w:tc>
          <w:tcPr>
            <w:tcW w:w="2610" w:type="dxa"/>
          </w:tcPr>
          <w:p w14:paraId="775EA2FA" w14:textId="301ED87C" w:rsidR="00D22C29" w:rsidRDefault="00000000">
            <w:r>
              <w:t>TOTAL Budget</w:t>
            </w:r>
          </w:p>
        </w:tc>
        <w:tc>
          <w:tcPr>
            <w:tcW w:w="1170" w:type="dxa"/>
          </w:tcPr>
          <w:p w14:paraId="049F37C7" w14:textId="41889869" w:rsidR="00D22C29" w:rsidRDefault="00000000">
            <w:r>
              <w:t>12 weeks</w:t>
            </w:r>
          </w:p>
        </w:tc>
        <w:tc>
          <w:tcPr>
            <w:tcW w:w="3240" w:type="dxa"/>
          </w:tcPr>
          <w:p w14:paraId="6B2B706F" w14:textId="7C1B2F53" w:rsidR="00D22C29" w:rsidRDefault="00000000">
            <w:r>
              <w:t>14 features</w:t>
            </w:r>
          </w:p>
        </w:tc>
        <w:tc>
          <w:tcPr>
            <w:tcW w:w="2160" w:type="dxa"/>
          </w:tcPr>
          <w:p w14:paraId="7C85336E" w14:textId="28B922C7" w:rsidR="00D22C29" w:rsidRDefault="00000000">
            <w:r>
              <w:t>€41,000</w:t>
            </w:r>
          </w:p>
        </w:tc>
      </w:tr>
    </w:tbl>
    <w:p w14:paraId="7A035B51" w14:textId="77777777" w:rsidR="00D22C29" w:rsidRDefault="00D22C29"/>
    <w:sectPr w:rsidR="00D22C29" w:rsidSect="004641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3337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24549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D3964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093E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8675568">
    <w:abstractNumId w:val="8"/>
  </w:num>
  <w:num w:numId="2" w16cid:durableId="1616669088">
    <w:abstractNumId w:val="6"/>
  </w:num>
  <w:num w:numId="3" w16cid:durableId="1617832042">
    <w:abstractNumId w:val="5"/>
  </w:num>
  <w:num w:numId="4" w16cid:durableId="495462833">
    <w:abstractNumId w:val="4"/>
  </w:num>
  <w:num w:numId="5" w16cid:durableId="785974169">
    <w:abstractNumId w:val="7"/>
  </w:num>
  <w:num w:numId="6" w16cid:durableId="644818920">
    <w:abstractNumId w:val="3"/>
  </w:num>
  <w:num w:numId="7" w16cid:durableId="713652912">
    <w:abstractNumId w:val="2"/>
  </w:num>
  <w:num w:numId="8" w16cid:durableId="846596434">
    <w:abstractNumId w:val="1"/>
  </w:num>
  <w:num w:numId="9" w16cid:durableId="1965962036">
    <w:abstractNumId w:val="0"/>
  </w:num>
  <w:num w:numId="10" w16cid:durableId="1221936896">
    <w:abstractNumId w:val="12"/>
  </w:num>
  <w:num w:numId="11" w16cid:durableId="1631016216">
    <w:abstractNumId w:val="10"/>
  </w:num>
  <w:num w:numId="12" w16cid:durableId="1029725413">
    <w:abstractNumId w:val="9"/>
  </w:num>
  <w:num w:numId="13" w16cid:durableId="108822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1D7"/>
    <w:rsid w:val="007362A7"/>
    <w:rsid w:val="00A30823"/>
    <w:rsid w:val="00AA1D8D"/>
    <w:rsid w:val="00B47730"/>
    <w:rsid w:val="00B91BBE"/>
    <w:rsid w:val="00CB0664"/>
    <w:rsid w:val="00D22C29"/>
    <w:rsid w:val="00FB0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8FE92"/>
  <w14:defaultImageDpi w14:val="300"/>
  <w15:docId w15:val="{DF9D4F1E-42C9-B642-84A1-89B74CF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Couteret, Philippe</cp:lastModifiedBy>
  <cp:revision>2</cp:revision>
  <dcterms:created xsi:type="dcterms:W3CDTF">2013-12-23T23:15:00Z</dcterms:created>
  <dcterms:modified xsi:type="dcterms:W3CDTF">2025-10-27T09:02:00Z</dcterms:modified>
  <cp:category/>
</cp:coreProperties>
</file>